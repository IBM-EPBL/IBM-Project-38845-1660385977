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4CF" w:rsidRDefault="002E0DFC">
      <w:pPr>
        <w:pStyle w:val="Heading1"/>
        <w:ind w:left="260" w:hangingChars="50" w:hanging="260"/>
        <w:rPr>
          <w:sz w:val="52"/>
          <w:szCs w:val="52"/>
          <w:lang w:val="en-IN"/>
        </w:rPr>
      </w:pPr>
      <w:bookmarkStart w:id="0" w:name="_GoBack"/>
      <w:bookmarkEnd w:id="0"/>
      <w:r>
        <w:rPr>
          <w:sz w:val="52"/>
          <w:szCs w:val="52"/>
          <w:lang w:val="en-IN"/>
        </w:rPr>
        <w:t xml:space="preserve"> Fertilizer recommendation system for diseases prediction</w:t>
      </w:r>
    </w:p>
    <w:p w:rsidR="008F34CF" w:rsidRDefault="008F34CF">
      <w:pPr>
        <w:ind w:firstLineChars="500" w:firstLine="2500"/>
        <w:rPr>
          <w:sz w:val="50"/>
          <w:lang w:val="en-IN"/>
        </w:rPr>
      </w:pPr>
    </w:p>
    <w:p w:rsidR="008F34CF" w:rsidRDefault="002E0DFC">
      <w:pPr>
        <w:ind w:firstLineChars="500" w:firstLine="2500"/>
        <w:rPr>
          <w:lang w:val="en-IN"/>
        </w:rPr>
      </w:pPr>
      <w:r>
        <w:rPr>
          <w:sz w:val="50"/>
          <w:lang w:val="en-IN"/>
        </w:rPr>
        <w:t>Third party APIs</w:t>
      </w:r>
    </w:p>
    <w:p w:rsidR="008F34CF" w:rsidRDefault="008F34CF">
      <w:pPr>
        <w:pStyle w:val="BodyText"/>
        <w:spacing w:before="5"/>
        <w:ind w:left="0"/>
        <w:rPr>
          <w:i/>
          <w:sz w:val="15"/>
        </w:rPr>
      </w:pPr>
    </w:p>
    <w:p w:rsidR="008F34CF" w:rsidRDefault="008F34CF">
      <w:pPr>
        <w:rPr>
          <w:sz w:val="15"/>
        </w:rPr>
        <w:sectPr w:rsidR="008F34CF">
          <w:headerReference w:type="default" r:id="rId8"/>
          <w:footerReference w:type="default" r:id="rId9"/>
          <w:type w:val="continuous"/>
          <w:pgSz w:w="12240" w:h="15840"/>
          <w:pgMar w:top="1340" w:right="1320" w:bottom="1220" w:left="1340" w:header="763" w:footer="1024" w:gutter="0"/>
          <w:pgNumType w:start="510"/>
          <w:cols w:space="720"/>
        </w:sectPr>
      </w:pPr>
    </w:p>
    <w:p w:rsidR="008F34CF" w:rsidRDefault="008F34CF">
      <w:pPr>
        <w:spacing w:before="108" w:line="276" w:lineRule="auto"/>
        <w:ind w:left="100" w:right="38"/>
        <w:jc w:val="both"/>
        <w:rPr>
          <w:b/>
          <w:i/>
          <w:sz w:val="18"/>
        </w:rPr>
      </w:pPr>
    </w:p>
    <w:p w:rsidR="008F34CF" w:rsidRDefault="002E0DFC">
      <w:pPr>
        <w:spacing w:before="108" w:line="276" w:lineRule="auto"/>
        <w:ind w:left="100" w:right="38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-</w:t>
      </w:r>
      <w:r>
        <w:rPr>
          <w:b/>
          <w:i/>
          <w:spacing w:val="1"/>
          <w:sz w:val="18"/>
        </w:rPr>
        <w:t xml:space="preserve"> </w:t>
      </w:r>
      <w:r>
        <w:rPr>
          <w:b/>
          <w:sz w:val="18"/>
        </w:rPr>
        <w:t>India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agriculture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country,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economy predominantly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depends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on agriculture yield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growth and agroindustry products. Data Mining is 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emerging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research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field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crop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yield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analysis.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Yield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prediction is a very important issue in agricultural. Any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farmer is interested in knowing how much yield he 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about to </w:t>
      </w:r>
      <w:r>
        <w:rPr>
          <w:b/>
          <w:sz w:val="18"/>
        </w:rPr>
        <w:t>expect and what is the crop that is suitable 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land.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Analyze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various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related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attributes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like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location, pH value from which alkalinity of the soil 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determined. Along with it, percentage of nutrients like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Nitrogen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(N),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Phosphorous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(P),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Potass</w:t>
      </w:r>
      <w:r>
        <w:rPr>
          <w:b/>
          <w:sz w:val="18"/>
        </w:rPr>
        <w:t>ium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(K)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Location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along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third-party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applications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like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APIs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weather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temperature,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type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soil,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nutrient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value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soil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region,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amount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rainfall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region,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soil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composition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determined.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All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these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attributes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will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analyzed,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train the data with various suitable machine learning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algorithms like SVM, Random Forest, KNN and voting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classifier for creating a model. The system comes with 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model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precise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accurate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predicting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crop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yield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deliver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proper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recommendations about required fertilizer ratio based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on atmospheric and soil parameters of the land which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enhance to increase the crop yield and increase farmer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revenue.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Thus,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proposed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takes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</w:t>
      </w:r>
      <w:r>
        <w:rPr>
          <w:b/>
          <w:sz w:val="18"/>
        </w:rPr>
        <w:t>garding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 quality 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soil 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 weather-related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information as an input. The quality of the soil such 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Nitrogen,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Phosphorous,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Potassium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value.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Weather related information like Rainfall, Temperature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and Humidity to predict the better crop. In o</w:t>
      </w:r>
      <w:r>
        <w:rPr>
          <w:b/>
          <w:sz w:val="18"/>
        </w:rPr>
        <w:t>ur project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taking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datasets from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Kaggle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website.</w:t>
      </w:r>
    </w:p>
    <w:p w:rsidR="008F34CF" w:rsidRDefault="008F34CF">
      <w:pPr>
        <w:pStyle w:val="BodyText"/>
        <w:spacing w:before="10"/>
        <w:ind w:left="0"/>
        <w:rPr>
          <w:b/>
        </w:rPr>
      </w:pPr>
    </w:p>
    <w:p w:rsidR="008F34CF" w:rsidRDefault="002E0DFC">
      <w:pPr>
        <w:spacing w:before="1" w:line="276" w:lineRule="auto"/>
        <w:ind w:left="100" w:right="3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Terms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-</w:t>
      </w:r>
      <w:r>
        <w:rPr>
          <w:b/>
          <w:i/>
          <w:spacing w:val="1"/>
          <w:sz w:val="18"/>
        </w:rPr>
        <w:t xml:space="preserve"> </w:t>
      </w:r>
      <w:r>
        <w:rPr>
          <w:b/>
          <w:sz w:val="18"/>
        </w:rPr>
        <w:t>Crop,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SVM,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KNN,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Random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Forest,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Nitrogen,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Phosphorous, CNN</w:t>
      </w:r>
    </w:p>
    <w:p w:rsidR="008F34CF" w:rsidRDefault="008F34CF">
      <w:pPr>
        <w:pStyle w:val="BodyText"/>
        <w:spacing w:before="10"/>
        <w:ind w:left="0"/>
        <w:rPr>
          <w:b/>
          <w:sz w:val="22"/>
        </w:rPr>
      </w:pPr>
    </w:p>
    <w:p w:rsidR="008F34CF" w:rsidRDefault="002E0DFC">
      <w:pPr>
        <w:pStyle w:val="BodyText"/>
        <w:ind w:left="1430"/>
      </w:pPr>
      <w:r>
        <w:t>1.INTRODUCTION</w:t>
      </w:r>
    </w:p>
    <w:p w:rsidR="008F34CF" w:rsidRDefault="008F34CF">
      <w:pPr>
        <w:pStyle w:val="BodyText"/>
        <w:spacing w:before="2"/>
        <w:ind w:left="0"/>
        <w:rPr>
          <w:sz w:val="26"/>
        </w:rPr>
      </w:pPr>
    </w:p>
    <w:p w:rsidR="008F34CF" w:rsidRDefault="002E0DFC">
      <w:pPr>
        <w:pStyle w:val="BodyText"/>
        <w:spacing w:line="276" w:lineRule="auto"/>
        <w:ind w:right="38"/>
        <w:jc w:val="both"/>
      </w:pPr>
      <w:r>
        <w:t>One of the most essential occupations in our country</w:t>
      </w:r>
      <w:r>
        <w:rPr>
          <w:spacing w:val="1"/>
        </w:rPr>
        <w:t xml:space="preserve"> </w:t>
      </w:r>
      <w:r>
        <w:rPr>
          <w:w w:val="95"/>
        </w:rPr>
        <w:t xml:space="preserve">is agriculture. It is the country's most diverse </w:t>
      </w:r>
      <w:r>
        <w:rPr>
          <w:w w:val="95"/>
        </w:rPr>
        <w:t>economic</w:t>
      </w:r>
      <w:r>
        <w:rPr>
          <w:spacing w:val="1"/>
          <w:w w:val="95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development.</w:t>
      </w:r>
      <w:r>
        <w:rPr>
          <w:spacing w:val="2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meet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demands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country's</w:t>
      </w:r>
    </w:p>
    <w:p w:rsidR="008F34CF" w:rsidRDefault="002E0DFC">
      <w:pPr>
        <w:pStyle w:val="BodyText"/>
        <w:spacing w:before="109" w:line="276" w:lineRule="auto"/>
        <w:ind w:left="0" w:right="113"/>
        <w:jc w:val="both"/>
      </w:pPr>
      <w:r>
        <w:br w:type="column"/>
      </w:r>
    </w:p>
    <w:p w:rsidR="008F34CF" w:rsidRDefault="002E0DFC">
      <w:pPr>
        <w:pStyle w:val="BodyText"/>
        <w:spacing w:before="109" w:line="276" w:lineRule="auto"/>
        <w:ind w:right="113"/>
        <w:jc w:val="both"/>
      </w:pPr>
      <w:r>
        <w:t>1.2</w:t>
      </w:r>
      <w:r>
        <w:rPr>
          <w:spacing w:val="1"/>
        </w:rPr>
        <w:t xml:space="preserve"> </w:t>
      </w:r>
      <w:r>
        <w:t>billion inhabitants,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takes up around</w:t>
      </w:r>
      <w:r>
        <w:rPr>
          <w:spacing w:val="1"/>
        </w:rPr>
        <w:t xml:space="preserve"> </w:t>
      </w:r>
      <w:r>
        <w:t>60% of the country's land. As a result, agricultural</w:t>
      </w:r>
      <w:r>
        <w:rPr>
          <w:spacing w:val="1"/>
        </w:rPr>
        <w:t xml:space="preserve"> </w:t>
      </w:r>
      <w:r>
        <w:t xml:space="preserve">modernisation is critical, and it will </w:t>
      </w:r>
      <w:r>
        <w:t>lead to profit for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country's</w:t>
      </w:r>
      <w:r>
        <w:rPr>
          <w:spacing w:val="1"/>
        </w:rPr>
        <w:t xml:space="preserve"> </w:t>
      </w:r>
      <w:r>
        <w:t>farmers.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studying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collections in order to derive conclusions about the</w:t>
      </w:r>
      <w:r>
        <w:rPr>
          <w:spacing w:val="1"/>
        </w:rPr>
        <w:t xml:space="preserve"> </w:t>
      </w:r>
      <w:r>
        <w:t>information they contain, increasingly with the use of</w:t>
      </w:r>
      <w:r>
        <w:rPr>
          <w:spacing w:val="-47"/>
        </w:rPr>
        <w:t xml:space="preserve"> </w:t>
      </w:r>
      <w:r>
        <w:t>specialised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 (DA). Previously, yield</w:t>
      </w:r>
      <w:r>
        <w:t xml:space="preserve"> prediction was done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taking into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farmer's expertise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and crop</w:t>
      </w:r>
      <w:r>
        <w:rPr>
          <w:spacing w:val="-3"/>
        </w:rPr>
        <w:t xml:space="preserve"> </w:t>
      </w:r>
      <w:r>
        <w:t>Farmers,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are</w:t>
      </w:r>
      <w:r>
        <w:rPr>
          <w:spacing w:val="-48"/>
        </w:rPr>
        <w:t xml:space="preserve"> </w:t>
      </w:r>
      <w:r>
        <w:t>forced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crops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weather</w:t>
      </w:r>
      <w:r>
        <w:rPr>
          <w:spacing w:val="-48"/>
        </w:rPr>
        <w:t xml:space="preserve"> </w:t>
      </w:r>
      <w:r>
        <w:t>changes swiftly from day to day. Given the existing</w:t>
      </w:r>
      <w:r>
        <w:rPr>
          <w:spacing w:val="1"/>
        </w:rPr>
        <w:t xml:space="preserve"> </w:t>
      </w:r>
      <w:r>
        <w:t xml:space="preserve">scenario, many of them </w:t>
      </w:r>
      <w:r>
        <w:t>lack sufficient knowledge of</w:t>
      </w:r>
      <w:r>
        <w:rPr>
          <w:spacing w:val="1"/>
        </w:rPr>
        <w:t xml:space="preserve"> </w:t>
      </w:r>
      <w:r>
        <w:t>the new crops and are unaware of the benefits they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producing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anticipating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circumstances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boost</w:t>
      </w:r>
      <w:r>
        <w:rPr>
          <w:spacing w:val="-47"/>
        </w:rPr>
        <w:t xml:space="preserve"> </w:t>
      </w:r>
      <w:r>
        <w:t>agricultural output. As a result, the su</w:t>
      </w:r>
      <w:r>
        <w:t>ggested system</w:t>
      </w:r>
      <w:r>
        <w:rPr>
          <w:spacing w:val="1"/>
        </w:rPr>
        <w:t xml:space="preserve"> </w:t>
      </w:r>
      <w:r>
        <w:t>uses data on soil quality as well as weather-related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input.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soil's</w:t>
      </w:r>
      <w:r>
        <w:rPr>
          <w:spacing w:val="1"/>
        </w:rPr>
        <w:t xml:space="preserve"> </w:t>
      </w:r>
      <w:r>
        <w:t>quality,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nitrogen, phosphorus,</w:t>
      </w:r>
      <w:r>
        <w:rPr>
          <w:spacing w:val="1"/>
        </w:rPr>
        <w:t xml:space="preserve"> </w:t>
      </w:r>
      <w:r>
        <w:t>potassium,</w:t>
      </w:r>
      <w:r>
        <w:rPr>
          <w:spacing w:val="1"/>
        </w:rPr>
        <w:t xml:space="preserve"> </w:t>
      </w:r>
      <w:r>
        <w:t>and pH.</w:t>
      </w:r>
      <w:r>
        <w:rPr>
          <w:spacing w:val="1"/>
        </w:rPr>
        <w:t xml:space="preserve"> </w:t>
      </w:r>
      <w:r>
        <w:t>Rainfall,</w:t>
      </w:r>
      <w:r>
        <w:rPr>
          <w:spacing w:val="1"/>
        </w:rPr>
        <w:t xml:space="preserve"> </w:t>
      </w:r>
      <w:r>
        <w:t>temperature, and humidity are examples of weather-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t>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forecast is a common issue that arises. A farmer was</w:t>
      </w:r>
      <w:r>
        <w:rPr>
          <w:spacing w:val="1"/>
        </w:rPr>
        <w:t xml:space="preserve"> </w:t>
      </w:r>
      <w:r>
        <w:t>curious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expect</w:t>
      </w:r>
      <w:r>
        <w:rPr>
          <w:spacing w:val="-47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rising</w:t>
      </w:r>
      <w:r>
        <w:rPr>
          <w:spacing w:val="1"/>
        </w:rPr>
        <w:t xml:space="preserve"> </w:t>
      </w:r>
      <w:r>
        <w:t>season.</w:t>
      </w:r>
      <w:r>
        <w:rPr>
          <w:spacing w:val="1"/>
        </w:rPr>
        <w:t xml:space="preserve"> </w:t>
      </w:r>
      <w:r>
        <w:t>Previously,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yield</w:t>
      </w:r>
      <w:r>
        <w:rPr>
          <w:spacing w:val="-47"/>
        </w:rPr>
        <w:t xml:space="preserve"> </w:t>
      </w:r>
      <w:r>
        <w:t>estimate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farmer's</w:t>
      </w:r>
      <w:r>
        <w:rPr>
          <w:spacing w:val="-11"/>
        </w:rPr>
        <w:t xml:space="preserve"> </w:t>
      </w:r>
      <w:r>
        <w:t>long-term</w:t>
      </w:r>
      <w:r>
        <w:rPr>
          <w:spacing w:val="-10"/>
        </w:rPr>
        <w:t xml:space="preserve"> </w:t>
      </w:r>
      <w:r>
        <w:t>expertise</w:t>
      </w:r>
      <w:r>
        <w:rPr>
          <w:spacing w:val="-4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yields,</w:t>
      </w:r>
      <w:r>
        <w:rPr>
          <w:spacing w:val="1"/>
        </w:rPr>
        <w:t xml:space="preserve"> </w:t>
      </w:r>
      <w:r>
        <w:t>crops,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meteorological</w:t>
      </w:r>
      <w:r>
        <w:rPr>
          <w:spacing w:val="1"/>
        </w:rPr>
        <w:t xml:space="preserve"> </w:t>
      </w:r>
      <w:r>
        <w:t>circumstances.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worrying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forecast, farmers go straight for yield prediction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technique.</w:t>
      </w:r>
      <w:r>
        <w:rPr>
          <w:spacing w:val="1"/>
        </w:rPr>
        <w:t xml:space="preserve"> </w:t>
      </w:r>
      <w:r>
        <w:t>Unless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forecasted, the yield will be better, and pesticides,</w:t>
      </w:r>
      <w:r>
        <w:rPr>
          <w:spacing w:val="1"/>
        </w:rPr>
        <w:t xml:space="preserve"> </w:t>
      </w:r>
      <w:r>
        <w:t xml:space="preserve">environmental and climatic </w:t>
      </w:r>
      <w:r>
        <w:t>parameters related to the</w:t>
      </w:r>
      <w:r>
        <w:rPr>
          <w:spacing w:val="1"/>
        </w:rPr>
        <w:t xml:space="preserve"> </w:t>
      </w:r>
      <w:r>
        <w:t>crop will not be considered using existing methods.</w:t>
      </w:r>
      <w:r>
        <w:rPr>
          <w:spacing w:val="1"/>
        </w:rPr>
        <w:t xml:space="preserve"> </w:t>
      </w:r>
      <w:r>
        <w:t>One of the most important conditions for agricultural</w:t>
      </w:r>
      <w:r>
        <w:rPr>
          <w:spacing w:val="1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soothe</w:t>
      </w:r>
      <w:r>
        <w:rPr>
          <w:spacing w:val="1"/>
        </w:rPr>
        <w:t xml:space="preserve"> </w:t>
      </w:r>
      <w:r>
        <w:t>agricultural</w:t>
      </w:r>
      <w:r>
        <w:rPr>
          <w:spacing w:val="1"/>
        </w:rPr>
        <w:t xml:space="preserve"> </w:t>
      </w:r>
      <w:r>
        <w:t>production at a faster rate. Any crop's production will</w:t>
      </w:r>
      <w:r>
        <w:rPr>
          <w:spacing w:val="-47"/>
        </w:rPr>
        <w:t xml:space="preserve"> </w:t>
      </w:r>
      <w:r>
        <w:t>guide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way</w:t>
      </w:r>
      <w:r>
        <w:rPr>
          <w:spacing w:val="7"/>
        </w:rPr>
        <w:t xml:space="preserve"> </w:t>
      </w:r>
      <w:r>
        <w:t>either</w:t>
      </w:r>
      <w:r>
        <w:rPr>
          <w:spacing w:val="7"/>
        </w:rPr>
        <w:t xml:space="preserve"> </w:t>
      </w:r>
      <w:r>
        <w:t>through</w:t>
      </w:r>
      <w:r>
        <w:rPr>
          <w:spacing w:val="4"/>
        </w:rPr>
        <w:t xml:space="preserve"> </w:t>
      </w:r>
      <w:r>
        <w:t>domain</w:t>
      </w:r>
      <w:r>
        <w:rPr>
          <w:spacing w:val="7"/>
        </w:rPr>
        <w:t xml:space="preserve"> </w:t>
      </w:r>
      <w:r>
        <w:t>interest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yield</w:t>
      </w:r>
    </w:p>
    <w:p w:rsidR="008F34CF" w:rsidRDefault="008F34CF">
      <w:pPr>
        <w:spacing w:line="276" w:lineRule="auto"/>
        <w:jc w:val="both"/>
        <w:sectPr w:rsidR="008F34CF">
          <w:type w:val="continuous"/>
          <w:pgSz w:w="12240" w:h="15840"/>
          <w:pgMar w:top="1340" w:right="1320" w:bottom="1220" w:left="1340" w:header="720" w:footer="720" w:gutter="0"/>
          <w:cols w:num="2" w:space="720" w:equalWidth="0">
            <w:col w:w="4465" w:space="576"/>
            <w:col w:w="4539"/>
          </w:cols>
        </w:sectPr>
      </w:pPr>
    </w:p>
    <w:p w:rsidR="008F34CF" w:rsidRDefault="002E0DFC">
      <w:pPr>
        <w:pStyle w:val="BodyText"/>
        <w:spacing w:before="80" w:line="276" w:lineRule="auto"/>
        <w:ind w:right="39"/>
        <w:jc w:val="both"/>
      </w:pPr>
      <w:r>
        <w:lastRenderedPageBreak/>
        <w:t>enhancement,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both.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broaden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district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crop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re-establish</w:t>
      </w:r>
      <w:r>
        <w:rPr>
          <w:spacing w:val="-5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boost cropping strength or to replace the crop. As a</w:t>
      </w:r>
      <w:r>
        <w:rPr>
          <w:spacing w:val="1"/>
        </w:rPr>
        <w:t xml:space="preserve"> </w:t>
      </w:r>
      <w:r>
        <w:t>result, changes in crop productivity cont</w:t>
      </w:r>
      <w:r>
        <w:t>inue to be a</w:t>
      </w:r>
      <w:r>
        <w:rPr>
          <w:spacing w:val="1"/>
        </w:rPr>
        <w:t xml:space="preserve"> </w:t>
      </w:r>
      <w:r>
        <w:t>source of concern and distress in the area. As a result,</w:t>
      </w:r>
      <w:r>
        <w:rPr>
          <w:spacing w:val="-47"/>
        </w:rPr>
        <w:t xml:space="preserve"> </w:t>
      </w:r>
      <w:r>
        <w:t>in order to solve the problem, good crop prediction</w:t>
      </w:r>
      <w:r>
        <w:rPr>
          <w:spacing w:val="1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tried.</w:t>
      </w:r>
    </w:p>
    <w:p w:rsidR="008F34CF" w:rsidRDefault="008F34CF">
      <w:pPr>
        <w:pStyle w:val="BodyText"/>
        <w:spacing w:before="2"/>
        <w:ind w:left="0"/>
        <w:rPr>
          <w:sz w:val="23"/>
        </w:rPr>
      </w:pPr>
    </w:p>
    <w:p w:rsidR="008F34CF" w:rsidRDefault="002E0DFC">
      <w:pPr>
        <w:pStyle w:val="BodyText"/>
        <w:ind w:left="1141"/>
      </w:pPr>
      <w:r>
        <w:t>2</w:t>
      </w:r>
      <w:r>
        <w:rPr>
          <w:spacing w:val="-2"/>
        </w:rPr>
        <w:t xml:space="preserve"> </w:t>
      </w:r>
      <w:r>
        <w:t>LITERATURE</w:t>
      </w:r>
      <w:r>
        <w:rPr>
          <w:spacing w:val="-3"/>
        </w:rPr>
        <w:t xml:space="preserve"> </w:t>
      </w:r>
      <w:r>
        <w:t>SURVEY</w:t>
      </w:r>
    </w:p>
    <w:p w:rsidR="008F34CF" w:rsidRDefault="008F34CF">
      <w:pPr>
        <w:pStyle w:val="BodyText"/>
        <w:spacing w:before="10"/>
        <w:ind w:left="0"/>
        <w:rPr>
          <w:sz w:val="25"/>
        </w:rPr>
      </w:pPr>
    </w:p>
    <w:p w:rsidR="008F34CF" w:rsidRDefault="002E0DFC">
      <w:pPr>
        <w:pStyle w:val="BodyText"/>
        <w:spacing w:line="276" w:lineRule="auto"/>
        <w:ind w:right="38"/>
        <w:jc w:val="both"/>
      </w:pPr>
      <w:r>
        <w:t>VIRENDRA</w:t>
      </w:r>
      <w:r>
        <w:rPr>
          <w:spacing w:val="1"/>
        </w:rPr>
        <w:t xml:space="preserve"> </w:t>
      </w:r>
      <w:r>
        <w:t>PANPATIL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tremendous amount of work for Indian ranchers by</w:t>
      </w:r>
      <w:r>
        <w:rPr>
          <w:spacing w:val="1"/>
        </w:rPr>
        <w:t xml:space="preserve"> </w:t>
      </w:r>
      <w:r>
        <w:t>creating a framework for producing productive yield</w:t>
      </w:r>
      <w:r>
        <w:rPr>
          <w:spacing w:val="1"/>
        </w:rPr>
        <w:t xml:space="preserve"> </w:t>
      </w:r>
      <w:r>
        <w:t>proposals. They developed a framework that included</w:t>
      </w:r>
      <w:r>
        <w:rPr>
          <w:spacing w:val="-47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models 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Classifier,</w:t>
      </w:r>
      <w:r>
        <w:rPr>
          <w:spacing w:val="-47"/>
        </w:rPr>
        <w:t xml:space="preserve"> </w:t>
      </w:r>
      <w:r>
        <w:t>KNN,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Naive</w:t>
      </w:r>
      <w:r>
        <w:rPr>
          <w:spacing w:val="1"/>
        </w:rPr>
        <w:t xml:space="preserve"> </w:t>
      </w:r>
      <w:r>
        <w:t>Bayes</w:t>
      </w:r>
      <w:r>
        <w:rPr>
          <w:spacing w:val="1"/>
        </w:rPr>
        <w:t xml:space="preserve"> </w:t>
      </w:r>
      <w:r>
        <w:t>Classifier.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planting</w:t>
      </w:r>
      <w:r>
        <w:rPr>
          <w:spacing w:val="-48"/>
        </w:rPr>
        <w:t xml:space="preserve"> </w:t>
      </w:r>
      <w:r>
        <w:t>season,</w:t>
      </w:r>
      <w:r>
        <w:rPr>
          <w:spacing w:val="-6"/>
        </w:rPr>
        <w:t xml:space="preserve"> </w:t>
      </w:r>
      <w:r>
        <w:t>plant</w:t>
      </w:r>
      <w:r>
        <w:rPr>
          <w:spacing w:val="-7"/>
        </w:rPr>
        <w:t xml:space="preserve"> </w:t>
      </w:r>
      <w:r>
        <w:t>development,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plant</w:t>
      </w:r>
      <w:r>
        <w:rPr>
          <w:spacing w:val="-7"/>
        </w:rPr>
        <w:t xml:space="preserve"> </w:t>
      </w:r>
      <w:r>
        <w:t>harvesting.</w:t>
      </w:r>
      <w:r>
        <w:rPr>
          <w:spacing w:val="-5"/>
        </w:rPr>
        <w:t xml:space="preserve"> </w:t>
      </w:r>
      <w:r>
        <w:t>They</w:t>
      </w:r>
      <w:r>
        <w:rPr>
          <w:spacing w:val="-48"/>
        </w:rPr>
        <w:t xml:space="preserve"> </w:t>
      </w:r>
      <w:r>
        <w:t>used a unique classifier to get higher exactness, for</w:t>
      </w:r>
      <w:r>
        <w:rPr>
          <w:spacing w:val="1"/>
        </w:rPr>
        <w:t xml:space="preserve"> </w:t>
      </w:r>
      <w:r>
        <w:t>example: decision trees have poorer precision when</w:t>
      </w:r>
      <w:r>
        <w:rPr>
          <w:spacing w:val="1"/>
        </w:rPr>
        <w:t xml:space="preserve"> </w:t>
      </w:r>
      <w:r>
        <w:t>datasets include more variations, while Nave Bayes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exactness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trees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datasets.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advantageous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framework is that it can be really versatile all things</w:t>
      </w:r>
      <w:r>
        <w:rPr>
          <w:spacing w:val="1"/>
        </w:rPr>
        <w:t xml:space="preserve"> </w:t>
      </w:r>
      <w:r>
        <w:t>considered/be</w:t>
      </w:r>
      <w:r>
        <w:rPr>
          <w:spacing w:val="-3"/>
        </w:rPr>
        <w:t xml:space="preserve"> </w:t>
      </w:r>
      <w:r>
        <w:t>utile</w:t>
      </w:r>
    </w:p>
    <w:p w:rsidR="008F34CF" w:rsidRDefault="002E0DFC">
      <w:pPr>
        <w:pStyle w:val="BodyText"/>
        <w:spacing w:before="1" w:line="276" w:lineRule="auto"/>
        <w:ind w:right="38"/>
        <w:jc w:val="both"/>
      </w:pPr>
      <w:r>
        <w:t>MAYANK ET It is anticipated that this paper will</w:t>
      </w:r>
      <w:r>
        <w:rPr>
          <w:spacing w:val="1"/>
        </w:rPr>
        <w:t xml:space="preserve"> </w:t>
      </w:r>
      <w:r>
        <w:t>construct an extemporised framework for crop yield</w:t>
      </w:r>
      <w:r>
        <w:rPr>
          <w:spacing w:val="1"/>
        </w:rPr>
        <w:t xml:space="preserve"> </w:t>
      </w:r>
      <w:r>
        <w:t>utilising</w:t>
      </w:r>
      <w:r>
        <w:rPr>
          <w:spacing w:val="-8"/>
        </w:rPr>
        <w:t xml:space="preserve"> </w:t>
      </w:r>
      <w:r>
        <w:t>administered</w:t>
      </w:r>
      <w:r>
        <w:rPr>
          <w:spacing w:val="-6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calcu</w:t>
      </w:r>
      <w:r>
        <w:t>lations,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goal</w:t>
      </w:r>
      <w:r>
        <w:rPr>
          <w:spacing w:val="-8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providing a simple to use User Interface, increasing</w:t>
      </w:r>
      <w:r>
        <w:rPr>
          <w:spacing w:val="1"/>
        </w:rPr>
        <w:t xml:space="preserve"> </w:t>
      </w:r>
      <w:r>
        <w:rPr>
          <w:spacing w:val="-1"/>
        </w:rPr>
        <w:t>crop</w:t>
      </w:r>
      <w:r>
        <w:rPr>
          <w:spacing w:val="-11"/>
        </w:rPr>
        <w:t xml:space="preserve"> </w:t>
      </w:r>
      <w:r>
        <w:rPr>
          <w:spacing w:val="-1"/>
        </w:rPr>
        <w:t>yield</w:t>
      </w:r>
      <w:r>
        <w:rPr>
          <w:spacing w:val="-9"/>
        </w:rPr>
        <w:t xml:space="preserve"> </w:t>
      </w:r>
      <w:r>
        <w:rPr>
          <w:spacing w:val="-1"/>
        </w:rPr>
        <w:t>forecast</w:t>
      </w:r>
      <w:r>
        <w:rPr>
          <w:spacing w:val="-10"/>
        </w:rPr>
        <w:t xml:space="preserve"> </w:t>
      </w:r>
      <w:r>
        <w:t>precision,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investigating</w:t>
      </w:r>
      <w:r>
        <w:rPr>
          <w:spacing w:val="-9"/>
        </w:rPr>
        <w:t xml:space="preserve"> </w:t>
      </w:r>
      <w:r>
        <w:t>various</w:t>
      </w:r>
      <w:r>
        <w:rPr>
          <w:spacing w:val="-48"/>
        </w:rPr>
        <w:t xml:space="preserve"> </w:t>
      </w:r>
      <w:r>
        <w:t>climatic</w:t>
      </w:r>
      <w:r>
        <w:rPr>
          <w:spacing w:val="1"/>
        </w:rPr>
        <w:t xml:space="preserve"> </w:t>
      </w:r>
      <w:r>
        <w:t>boundaries,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overcast</w:t>
      </w:r>
      <w:r>
        <w:rPr>
          <w:spacing w:val="1"/>
        </w:rPr>
        <w:t xml:space="preserve"> </w:t>
      </w:r>
      <w:r>
        <w:t>cover,</w:t>
      </w:r>
      <w:r>
        <w:rPr>
          <w:spacing w:val="1"/>
        </w:rPr>
        <w:t xml:space="preserve"> </w:t>
      </w:r>
      <w:r>
        <w:t>precipitation,</w:t>
      </w:r>
      <w:r>
        <w:rPr>
          <w:spacing w:val="-4"/>
        </w:rPr>
        <w:t xml:space="preserve"> </w:t>
      </w:r>
      <w:r>
        <w:t>temperature,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suggested</w:t>
      </w:r>
      <w:r>
        <w:rPr>
          <w:spacing w:val="-48"/>
        </w:rPr>
        <w:t xml:space="preserve"> </w:t>
      </w:r>
      <w:r>
        <w:t>framework,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MAHARASHTRA</w:t>
      </w:r>
      <w:r>
        <w:rPr>
          <w:spacing w:val="1"/>
        </w:rPr>
        <w:t xml:space="preserve"> </w:t>
      </w:r>
      <w:r>
        <w:t>was</w:t>
      </w:r>
      <w:r>
        <w:rPr>
          <w:spacing w:val="-47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implementation,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gathered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websites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47"/>
        </w:rPr>
        <w:t xml:space="preserve"> </w:t>
      </w:r>
      <w:hyperlink r:id="rId10">
        <w:r>
          <w:t>www.data.gov.in.</w:t>
        </w:r>
      </w:hyperlink>
      <w:r>
        <w:t xml:space="preserve"> They</w:t>
      </w:r>
      <w:r>
        <w:rPr>
          <w:spacing w:val="1"/>
        </w:rPr>
        <w:t xml:space="preserve"> </w:t>
      </w:r>
      <w:r>
        <w:t>used equations such</w:t>
      </w:r>
      <w:r>
        <w:rPr>
          <w:spacing w:val="1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t>Random Forest Algorithm to anticipate crop yields</w:t>
      </w:r>
      <w:r>
        <w:t>,</w:t>
      </w:r>
      <w:r>
        <w:rPr>
          <w:spacing w:val="1"/>
        </w:rPr>
        <w:t xml:space="preserve"> </w:t>
      </w:r>
      <w:r>
        <w:t>and they established a website page to make it easy to</w:t>
      </w:r>
      <w:r>
        <w:rPr>
          <w:spacing w:val="-47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for everyone. 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well-liked</w:t>
      </w:r>
    </w:p>
    <w:p w:rsidR="008F34CF" w:rsidRDefault="002E0DFC">
      <w:pPr>
        <w:pStyle w:val="BodyText"/>
        <w:spacing w:before="2" w:line="276" w:lineRule="auto"/>
        <w:ind w:right="40"/>
        <w:jc w:val="both"/>
      </w:pPr>
      <w:r>
        <w:t>ET</w:t>
      </w:r>
      <w:r>
        <w:rPr>
          <w:spacing w:val="-6"/>
        </w:rPr>
        <w:t xml:space="preserve"> </w:t>
      </w:r>
      <w:r>
        <w:t>SHWETA: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deduced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rPr>
          <w:w w:val="95"/>
        </w:rPr>
        <w:t>this research is to examine the many applications of AI</w:t>
      </w:r>
      <w:r>
        <w:rPr>
          <w:spacing w:val="1"/>
          <w:w w:val="9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agriculture.</w:t>
      </w:r>
      <w:r>
        <w:rPr>
          <w:spacing w:val="-7"/>
        </w:rPr>
        <w:t xml:space="preserve"> </w:t>
      </w:r>
      <w:r>
        <w:t>Furthermore,</w:t>
      </w:r>
      <w:r>
        <w:rPr>
          <w:spacing w:val="-12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processes,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possible to select the proper crop, select land, and</w:t>
      </w:r>
      <w:r>
        <w:rPr>
          <w:spacing w:val="1"/>
        </w:rPr>
        <w:t xml:space="preserve"> </w:t>
      </w:r>
      <w:r>
        <w:t>select the appropriate season. Naive Bayes and K-</w:t>
      </w:r>
      <w:r>
        <w:rPr>
          <w:spacing w:val="1"/>
        </w:rPr>
        <w:t xml:space="preserve"> </w:t>
      </w:r>
      <w:r>
        <w:t>Nearest</w:t>
      </w:r>
      <w:r>
        <w:rPr>
          <w:spacing w:val="1"/>
        </w:rPr>
        <w:t xml:space="preserve"> </w:t>
      </w:r>
      <w:r>
        <w:t>Neighbor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calculations.</w:t>
      </w:r>
      <w:r>
        <w:rPr>
          <w:spacing w:val="-47"/>
        </w:rPr>
        <w:t xml:space="preserve"> </w:t>
      </w:r>
      <w:r>
        <w:t>Precision of</w:t>
      </w:r>
      <w:r>
        <w:rPr>
          <w:spacing w:val="-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the calculations.</w:t>
      </w:r>
    </w:p>
    <w:p w:rsidR="008F34CF" w:rsidRDefault="002E0DFC">
      <w:pPr>
        <w:pStyle w:val="BodyText"/>
        <w:spacing w:line="229" w:lineRule="exact"/>
        <w:jc w:val="both"/>
      </w:pPr>
      <w:r>
        <w:t>ET:</w:t>
      </w:r>
      <w:r>
        <w:rPr>
          <w:spacing w:val="-3"/>
        </w:rPr>
        <w:t xml:space="preserve"> </w:t>
      </w:r>
      <w:r>
        <w:t>AMIT</w:t>
      </w:r>
      <w:r>
        <w:rPr>
          <w:spacing w:val="-1"/>
        </w:rPr>
        <w:t xml:space="preserve"> </w:t>
      </w:r>
      <w:r>
        <w:t>KUMAR:</w:t>
      </w:r>
    </w:p>
    <w:p w:rsidR="008F34CF" w:rsidRDefault="002E0DFC">
      <w:pPr>
        <w:pStyle w:val="BodyText"/>
        <w:spacing w:before="34" w:line="278" w:lineRule="auto"/>
        <w:ind w:right="43"/>
        <w:jc w:val="both"/>
      </w:pPr>
      <w:r>
        <w:t>It is expected that this study wil</w:t>
      </w:r>
      <w:r>
        <w:t>l aid in anticipating</w:t>
      </w:r>
      <w:r>
        <w:rPr>
          <w:spacing w:val="1"/>
        </w:rPr>
        <w:t xml:space="preserve"> </w:t>
      </w:r>
      <w:r>
        <w:t>crop</w:t>
      </w:r>
      <w:r>
        <w:rPr>
          <w:spacing w:val="35"/>
        </w:rPr>
        <w:t xml:space="preserve"> </w:t>
      </w:r>
      <w:r>
        <w:t>arrangements,</w:t>
      </w:r>
      <w:r>
        <w:rPr>
          <w:spacing w:val="34"/>
        </w:rPr>
        <w:t xml:space="preserve"> </w:t>
      </w:r>
      <w:r>
        <w:t>increasing</w:t>
      </w:r>
      <w:r>
        <w:rPr>
          <w:spacing w:val="35"/>
        </w:rPr>
        <w:t xml:space="preserve"> </w:t>
      </w:r>
      <w:r>
        <w:t>production</w:t>
      </w:r>
      <w:r>
        <w:rPr>
          <w:spacing w:val="35"/>
        </w:rPr>
        <w:t xml:space="preserve"> </w:t>
      </w:r>
      <w:r>
        <w:t>rates,</w:t>
      </w:r>
      <w:r>
        <w:rPr>
          <w:spacing w:val="34"/>
        </w:rPr>
        <w:t xml:space="preserve"> </w:t>
      </w:r>
      <w:r>
        <w:t>and</w:t>
      </w:r>
    </w:p>
    <w:p w:rsidR="008F34CF" w:rsidRDefault="002E0DFC">
      <w:pPr>
        <w:pStyle w:val="BodyText"/>
        <w:spacing w:before="80" w:line="276" w:lineRule="auto"/>
        <w:ind w:right="114"/>
        <w:jc w:val="both"/>
      </w:pPr>
      <w:r>
        <w:br w:type="column"/>
      </w:r>
      <w:r>
        <w:lastRenderedPageBreak/>
        <w:t>providing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ranchers.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machine learning applications in farming to predict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diseases,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clones,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</w:t>
      </w:r>
      <w:r>
        <w:rPr>
          <w:spacing w:val="-47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designs.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neuronal</w:t>
      </w:r>
      <w:r>
        <w:rPr>
          <w:spacing w:val="1"/>
        </w:rPr>
        <w:t xml:space="preserve"> </w:t>
      </w:r>
      <w:r>
        <w:t>organizations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calculations.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major</w:t>
      </w:r>
      <w:r>
        <w:rPr>
          <w:spacing w:val="-47"/>
        </w:rPr>
        <w:t xml:space="preserve"> </w:t>
      </w:r>
      <w:r>
        <w:t>challenge with brain organization is that determining</w:t>
      </w:r>
      <w:r>
        <w:rPr>
          <w:spacing w:val="1"/>
        </w:rPr>
        <w:t xml:space="preserve"> </w:t>
      </w:r>
      <w:r>
        <w:t>which organization is optimal for the arrangement is</w:t>
      </w:r>
      <w:r>
        <w:rPr>
          <w:spacing w:val="1"/>
        </w:rPr>
        <w:t xml:space="preserve"> </w:t>
      </w:r>
      <w:r>
        <w:t>challenging and requires trial. The second issue with</w:t>
      </w:r>
      <w:r>
        <w:rPr>
          <w:spacing w:val="1"/>
        </w:rPr>
        <w:t xml:space="preserve"> </w:t>
      </w:r>
      <w:r>
        <w:t>brain organization is the</w:t>
      </w:r>
      <w:r>
        <w:t xml:space="preserve"> dependency on technology.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computation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calculations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reverse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forward,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required increases. Insight and time are required to</w:t>
      </w:r>
      <w:r>
        <w:rPr>
          <w:spacing w:val="1"/>
        </w:rPr>
        <w:t xml:space="preserve"> </w:t>
      </w:r>
      <w:r>
        <w:t>ensure that the organization structure is acceptable.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selection using both natural and financial variables.</w:t>
      </w:r>
      <w:r>
        <w:rPr>
          <w:spacing w:val="1"/>
        </w:rPr>
        <w:t xml:space="preserve"> </w:t>
      </w:r>
      <w:r>
        <w:t>The framework also makes use of a monetary factor,</w:t>
      </w:r>
      <w:r>
        <w:rPr>
          <w:spacing w:val="1"/>
        </w:rPr>
        <w:t xml:space="preserve"> </w:t>
      </w:r>
      <w:r>
        <w:t>which is the crop cost, which plays an important role</w:t>
      </w:r>
      <w:r>
        <w:rPr>
          <w:spacing w:val="1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yields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yield</w:t>
      </w:r>
      <w:r>
        <w:rPr>
          <w:spacing w:val="-7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different.</w:t>
      </w:r>
      <w:r>
        <w:rPr>
          <w:spacing w:val="-48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sequencing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framework, which provides a complete set of yields</w:t>
      </w:r>
      <w:r>
        <w:rPr>
          <w:spacing w:val="1"/>
        </w:rPr>
        <w:t xml:space="preserve"> </w:t>
      </w:r>
      <w:r>
        <w:t>that can be developed throughout the season. Crop</w:t>
      </w:r>
      <w:r>
        <w:rPr>
          <w:spacing w:val="1"/>
        </w:rPr>
        <w:t xml:space="preserve"> </w:t>
      </w:r>
      <w:r>
        <w:t>selection is also a focus of the proposed framework,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incorporates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ecological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factors.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framewor</w:t>
      </w:r>
      <w:r>
        <w:t>k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monetary</w:t>
      </w:r>
      <w:r>
        <w:rPr>
          <w:spacing w:val="-1"/>
        </w:rPr>
        <w:t xml:space="preserve"> </w:t>
      </w:r>
      <w:r>
        <w:t>factor</w:t>
      </w:r>
    </w:p>
    <w:p w:rsidR="008F34CF" w:rsidRDefault="002E0DFC">
      <w:pPr>
        <w:pStyle w:val="BodyText"/>
        <w:spacing w:before="2" w:line="276" w:lineRule="auto"/>
        <w:ind w:right="113"/>
        <w:jc w:val="both"/>
      </w:pPr>
      <w:r>
        <w:t>ET: MANJULA</w:t>
      </w:r>
      <w:r>
        <w:rPr>
          <w:spacing w:val="1"/>
        </w:rPr>
        <w:t xml:space="preserve"> </w:t>
      </w:r>
      <w:r>
        <w:t>It is expected that using rule-based</w:t>
      </w:r>
      <w:r>
        <w:rPr>
          <w:spacing w:val="1"/>
        </w:rPr>
        <w:t xml:space="preserve"> </w:t>
      </w:r>
      <w:r>
        <w:t>mining, this research will aid in increasing crop yield</w:t>
      </w:r>
      <w:r>
        <w:rPr>
          <w:spacing w:val="1"/>
        </w:rPr>
        <w:t xml:space="preserve"> </w:t>
      </w:r>
      <w:r>
        <w:t>rates. The paper employs affiliation rule mining to</w:t>
      </w:r>
      <w:r>
        <w:rPr>
          <w:spacing w:val="1"/>
        </w:rPr>
        <w:t xml:space="preserve"> </w:t>
      </w:r>
      <w:r>
        <w:t>forecast agricultural yield. The k-Means Algorithm,</w:t>
      </w:r>
      <w:r>
        <w:rPr>
          <w:spacing w:val="1"/>
        </w:rPr>
        <w:t xml:space="preserve"> </w:t>
      </w:r>
      <w:r>
        <w:t>bunching method, and derived affiliation rule mining</w:t>
      </w:r>
      <w:r>
        <w:rPr>
          <w:spacing w:val="1"/>
        </w:rPr>
        <w:t xml:space="preserve"> </w:t>
      </w:r>
      <w:r>
        <w:t>were used in the calculations. The major stumbling</w:t>
      </w:r>
      <w:r>
        <w:rPr>
          <w:spacing w:val="1"/>
        </w:rPr>
        <w:t xml:space="preserve"> </w:t>
      </w:r>
      <w:r>
        <w:rPr>
          <w:w w:val="95"/>
        </w:rPr>
        <w:t>block is that the article relies on affiliation rule digging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productivity.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affiliation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occas</w:t>
      </w:r>
      <w:r>
        <w:t>ionally</w:t>
      </w:r>
      <w:r>
        <w:rPr>
          <w:spacing w:val="1"/>
        </w:rPr>
        <w:t xml:space="preserve"> </w:t>
      </w:r>
      <w:r>
        <w:t>generates an excessive amount of rules, reducing the</w:t>
      </w:r>
      <w:r>
        <w:rPr>
          <w:spacing w:val="1"/>
        </w:rPr>
        <w:t xml:space="preserve"> </w:t>
      </w:r>
      <w:r>
        <w:t>precision of the expectation. Similarly, the concepts</w:t>
      </w:r>
      <w:r>
        <w:rPr>
          <w:spacing w:val="1"/>
        </w:rPr>
        <w:t xml:space="preserve"> </w:t>
      </w:r>
      <w:r>
        <w:t>will vary significantly depending on the dataset, as</w:t>
      </w:r>
      <w:r>
        <w:rPr>
          <w:spacing w:val="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results.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framework</w:t>
      </w:r>
      <w:r>
        <w:rPr>
          <w:spacing w:val="-1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proposed</w:t>
      </w:r>
      <w:r>
        <w:rPr>
          <w:spacing w:val="-48"/>
        </w:rPr>
        <w:t xml:space="preserve"> </w:t>
      </w:r>
      <w:r>
        <w:t>The majority of the discussion is</w:t>
      </w:r>
      <w:r>
        <w:t xml:space="preserve"> around the topic of</w:t>
      </w:r>
      <w:r>
        <w:rPr>
          <w:spacing w:val="1"/>
        </w:rPr>
        <w:t xml:space="preserve"> </w:t>
      </w:r>
      <w:r>
        <w:t>crop yield expectation, which plays an important role</w:t>
      </w:r>
      <w:r>
        <w:rPr>
          <w:spacing w:val="1"/>
        </w:rPr>
        <w:t xml:space="preserve"> </w:t>
      </w:r>
      <w:r>
        <w:t>in crop selection since ranchers can select the crop</w:t>
      </w:r>
      <w:r>
        <w:rPr>
          <w:spacing w:val="1"/>
        </w:rPr>
        <w:t xml:space="preserve"> </w:t>
      </w:r>
      <w:r>
        <w:t>with the highest yield. The framework uses affiliation</w:t>
      </w:r>
      <w:r>
        <w:rPr>
          <w:spacing w:val="-47"/>
        </w:rPr>
        <w:t xml:space="preserve"> </w:t>
      </w:r>
      <w:r>
        <w:t>rule</w:t>
      </w:r>
      <w:r>
        <w:rPr>
          <w:spacing w:val="-8"/>
        </w:rPr>
        <w:t xml:space="preserve"> </w:t>
      </w:r>
      <w:r>
        <w:t>mining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profitable</w:t>
      </w:r>
      <w:r>
        <w:rPr>
          <w:spacing w:val="-8"/>
        </w:rPr>
        <w:t xml:space="preserve"> </w:t>
      </w:r>
      <w:r>
        <w:t>rules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crops.</w:t>
      </w:r>
      <w:r>
        <w:rPr>
          <w:spacing w:val="-48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expectation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anticipate</w:t>
      </w:r>
      <w:r>
        <w:rPr>
          <w:spacing w:val="1"/>
        </w:rPr>
        <w:t xml:space="preserve"> </w:t>
      </w:r>
      <w:r>
        <w:t>agricultural</w:t>
      </w:r>
      <w:r>
        <w:rPr>
          <w:spacing w:val="-1"/>
        </w:rPr>
        <w:t xml:space="preserve"> </w:t>
      </w:r>
      <w:r>
        <w:t>yield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future.</w:t>
      </w:r>
    </w:p>
    <w:p w:rsidR="008F34CF" w:rsidRDefault="002E0DFC">
      <w:pPr>
        <w:pStyle w:val="BodyText"/>
        <w:spacing w:line="276" w:lineRule="auto"/>
        <w:ind w:right="115"/>
        <w:jc w:val="both"/>
      </w:pPr>
      <w:r>
        <w:t>RAKESH KUMAR ET</w:t>
      </w:r>
      <w:r>
        <w:rPr>
          <w:spacing w:val="1"/>
        </w:rPr>
        <w:t xml:space="preserve"> </w:t>
      </w:r>
      <w:r>
        <w:t>It is assumed that by using</w:t>
      </w:r>
      <w:r>
        <w:rPr>
          <w:spacing w:val="1"/>
        </w:rPr>
        <w:t xml:space="preserve"> </w:t>
      </w:r>
      <w:r>
        <w:t>order procedures and looking at the boundaries, this</w:t>
      </w:r>
      <w:r>
        <w:rPr>
          <w:spacing w:val="1"/>
        </w:rPr>
        <w:t xml:space="preserve"> </w:t>
      </w:r>
      <w:r>
        <w:t>paper</w:t>
      </w:r>
      <w:r>
        <w:rPr>
          <w:spacing w:val="33"/>
        </w:rPr>
        <w:t xml:space="preserve"> </w:t>
      </w:r>
      <w:r>
        <w:t>will</w:t>
      </w:r>
      <w:r>
        <w:rPr>
          <w:spacing w:val="33"/>
        </w:rPr>
        <w:t xml:space="preserve"> </w:t>
      </w:r>
      <w:r>
        <w:t>aid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enhancing</w:t>
      </w:r>
      <w:r>
        <w:rPr>
          <w:spacing w:val="32"/>
        </w:rPr>
        <w:t xml:space="preserve"> </w:t>
      </w:r>
      <w:r>
        <w:t>agricultural</w:t>
      </w:r>
      <w:r>
        <w:rPr>
          <w:spacing w:val="32"/>
        </w:rPr>
        <w:t xml:space="preserve"> </w:t>
      </w:r>
      <w:r>
        <w:t>yield</w:t>
      </w:r>
      <w:r>
        <w:rPr>
          <w:spacing w:val="34"/>
        </w:rPr>
        <w:t xml:space="preserve"> </w:t>
      </w:r>
      <w:r>
        <w:t>rates.</w:t>
      </w:r>
    </w:p>
    <w:p w:rsidR="008F34CF" w:rsidRDefault="008F34CF">
      <w:pPr>
        <w:spacing w:line="276" w:lineRule="auto"/>
        <w:jc w:val="both"/>
        <w:sectPr w:rsidR="008F34CF">
          <w:pgSz w:w="12240" w:h="15840"/>
          <w:pgMar w:top="1340" w:right="1320" w:bottom="1220" w:left="1340" w:header="763" w:footer="1024" w:gutter="0"/>
          <w:cols w:num="2" w:space="720" w:equalWidth="0">
            <w:col w:w="4464" w:space="576"/>
            <w:col w:w="4540"/>
          </w:cols>
        </w:sectPr>
      </w:pPr>
    </w:p>
    <w:p w:rsidR="008F34CF" w:rsidRDefault="002E0DFC">
      <w:pPr>
        <w:pStyle w:val="BodyText"/>
        <w:spacing w:before="80" w:line="276" w:lineRule="auto"/>
        <w:ind w:right="38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explains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equivalent</w:t>
      </w:r>
      <w:r>
        <w:rPr>
          <w:spacing w:val="-4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calculations.</w:t>
      </w:r>
      <w:r>
        <w:rPr>
          <w:spacing w:val="-6"/>
        </w:rPr>
        <w:t xml:space="preserve"> </w:t>
      </w:r>
      <w:r>
        <w:t>Bayesian</w:t>
      </w:r>
      <w:r>
        <w:rPr>
          <w:spacing w:val="-7"/>
        </w:rPr>
        <w:t xml:space="preserve"> </w:t>
      </w:r>
      <w:r>
        <w:t>computations,</w:t>
      </w:r>
      <w:r>
        <w:rPr>
          <w:spacing w:val="-6"/>
        </w:rPr>
        <w:t xml:space="preserve"> </w:t>
      </w:r>
      <w:r>
        <w:t>K-</w:t>
      </w:r>
      <w:r>
        <w:rPr>
          <w:spacing w:val="-47"/>
        </w:rPr>
        <w:t xml:space="preserve"> </w:t>
      </w:r>
      <w:r>
        <w:t>implies</w:t>
      </w:r>
      <w:r>
        <w:rPr>
          <w:spacing w:val="-11"/>
        </w:rPr>
        <w:t xml:space="preserve"> </w:t>
      </w:r>
      <w:r>
        <w:t>Algorithm,</w:t>
      </w:r>
      <w:r>
        <w:rPr>
          <w:spacing w:val="-11"/>
        </w:rPr>
        <w:t xml:space="preserve"> </w:t>
      </w:r>
      <w:r>
        <w:t>Clustering</w:t>
      </w:r>
      <w:r>
        <w:rPr>
          <w:spacing w:val="-11"/>
        </w:rPr>
        <w:t xml:space="preserve"> </w:t>
      </w:r>
      <w:r>
        <w:t>Algorithm,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Support</w:t>
      </w:r>
      <w:r>
        <w:rPr>
          <w:spacing w:val="-48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calculations</w:t>
      </w:r>
      <w:r>
        <w:rPr>
          <w:spacing w:val="-4"/>
        </w:rPr>
        <w:t xml:space="preserve"> </w:t>
      </w:r>
      <w:r>
        <w:t>presented.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stumbling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adequate</w:t>
      </w:r>
      <w:r>
        <w:rPr>
          <w:spacing w:val="-48"/>
        </w:rPr>
        <w:t xml:space="preserve"> </w:t>
      </w:r>
      <w:r>
        <w:t>precision and execution referenced in the study based</w:t>
      </w:r>
      <w:r>
        <w:rPr>
          <w:spacing w:val="-47"/>
        </w:rPr>
        <w:t xml:space="preserve"> </w:t>
      </w:r>
      <w:r>
        <w:t>on the stated computations. The paper is a research</w:t>
      </w:r>
      <w:r>
        <w:rPr>
          <w:spacing w:val="1"/>
        </w:rPr>
        <w:t xml:space="preserve"> </w:t>
      </w:r>
      <w:r>
        <w:t>paper that just suggests using the calculations, but</w:t>
      </w:r>
      <w:r>
        <w:rPr>
          <w:spacing w:val="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proof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publication.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crop</w:t>
      </w:r>
      <w:r>
        <w:rPr>
          <w:spacing w:val="-48"/>
        </w:rPr>
        <w:t xml:space="preserve"> </w:t>
      </w:r>
      <w:r>
        <w:t>decision technique used in this research is unusual in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focuses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plants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season.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settles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(s)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anticipated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supported by boundaries (for example Environment,</w:t>
      </w:r>
      <w:r>
        <w:rPr>
          <w:spacing w:val="1"/>
        </w:rPr>
        <w:t xml:space="preserve"> </w:t>
      </w:r>
      <w:r>
        <w:t>so</w:t>
      </w:r>
      <w:r>
        <w:t>il</w:t>
      </w:r>
      <w:r>
        <w:rPr>
          <w:spacing w:val="-10"/>
        </w:rPr>
        <w:t xml:space="preserve"> </w:t>
      </w:r>
      <w:r>
        <w:t>kind,</w:t>
      </w:r>
      <w:r>
        <w:rPr>
          <w:spacing w:val="-11"/>
        </w:rPr>
        <w:t xml:space="preserve"> </w:t>
      </w:r>
      <w:r>
        <w:t>water</w:t>
      </w:r>
      <w:r>
        <w:rPr>
          <w:spacing w:val="-9"/>
        </w:rPr>
        <w:t xml:space="preserve"> </w:t>
      </w:r>
      <w:r>
        <w:t>thickness,</w:t>
      </w:r>
      <w:r>
        <w:rPr>
          <w:spacing w:val="-9"/>
        </w:rPr>
        <w:t xml:space="preserve"> </w:t>
      </w:r>
      <w:r>
        <w:t>crop</w:t>
      </w:r>
      <w:r>
        <w:rPr>
          <w:spacing w:val="-10"/>
        </w:rPr>
        <w:t xml:space="preserve"> </w:t>
      </w:r>
      <w:r>
        <w:t>kind).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takes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crop,</w:t>
      </w:r>
      <w:r>
        <w:rPr>
          <w:spacing w:val="-48"/>
        </w:rPr>
        <w:t xml:space="preserve"> </w:t>
      </w:r>
      <w:r>
        <w:t>the planting time, the estate days, and the expected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charge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season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finds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succession of vegetation with the maximum day-to-</w:t>
      </w:r>
      <w:r>
        <w:rPr>
          <w:spacing w:val="1"/>
        </w:rPr>
        <w:t xml:space="preserve"> </w:t>
      </w:r>
      <w:r>
        <w:t>day creation</w:t>
      </w:r>
      <w:r>
        <w:rPr>
          <w:spacing w:val="-1"/>
        </w:rPr>
        <w:t xml:space="preserve"> </w:t>
      </w:r>
      <w:r>
        <w:t>over the</w:t>
      </w:r>
      <w:r>
        <w:rPr>
          <w:spacing w:val="3"/>
        </w:rPr>
        <w:t xml:space="preserve"> </w:t>
      </w:r>
      <w:r>
        <w:t>season.</w:t>
      </w:r>
    </w:p>
    <w:p w:rsidR="008F34CF" w:rsidRDefault="008F34CF">
      <w:pPr>
        <w:pStyle w:val="BodyText"/>
        <w:spacing w:before="1"/>
        <w:ind w:left="0"/>
        <w:rPr>
          <w:sz w:val="23"/>
        </w:rPr>
      </w:pPr>
    </w:p>
    <w:p w:rsidR="008F34CF" w:rsidRDefault="002E0DFC">
      <w:pPr>
        <w:pStyle w:val="BodyText"/>
        <w:spacing w:before="1"/>
        <w:ind w:left="933"/>
      </w:pPr>
      <w:r>
        <w:t>3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STUDY</w:t>
      </w:r>
    </w:p>
    <w:p w:rsidR="008F34CF" w:rsidRDefault="008F34CF">
      <w:pPr>
        <w:pStyle w:val="BodyText"/>
        <w:spacing w:before="10"/>
        <w:ind w:left="0"/>
        <w:rPr>
          <w:sz w:val="25"/>
        </w:rPr>
      </w:pPr>
    </w:p>
    <w:p w:rsidR="008F34CF" w:rsidRDefault="002E0DFC">
      <w:pPr>
        <w:pStyle w:val="ListParagraph"/>
        <w:numPr>
          <w:ilvl w:val="1"/>
          <w:numId w:val="1"/>
        </w:numPr>
        <w:tabs>
          <w:tab w:val="left" w:pos="353"/>
        </w:tabs>
        <w:ind w:hanging="253"/>
        <w:jc w:val="both"/>
        <w:rPr>
          <w:sz w:val="20"/>
        </w:rPr>
      </w:pP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PRE-PROCESSING</w:t>
      </w:r>
    </w:p>
    <w:p w:rsidR="008F34CF" w:rsidRDefault="002E0DFC">
      <w:pPr>
        <w:pStyle w:val="BodyText"/>
        <w:spacing w:before="37" w:line="276" w:lineRule="auto"/>
        <w:ind w:right="38"/>
        <w:jc w:val="both"/>
      </w:pPr>
      <w:r>
        <w:t>By deleting the items that are transformed to integers,</w:t>
      </w:r>
      <w:r>
        <w:rPr>
          <w:spacing w:val="-47"/>
        </w:rPr>
        <w:t xml:space="preserve"> </w:t>
      </w:r>
      <w:r>
        <w:t>the raw data in the crop data is cleaned and metadata</w:t>
      </w:r>
      <w:r>
        <w:rPr>
          <w:spacing w:val="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appended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it.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result,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simple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train.</w:t>
      </w:r>
      <w:r>
        <w:rPr>
          <w:spacing w:val="-47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attach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metadata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and replace the converted data with metadata in this</w:t>
      </w:r>
      <w:r>
        <w:rPr>
          <w:spacing w:val="1"/>
        </w:rPr>
        <w:t xml:space="preserve"> </w:t>
      </w:r>
      <w:r>
        <w:t>pre-processing. The data will then be moved further</w:t>
      </w:r>
      <w:r>
        <w:rPr>
          <w:spacing w:val="1"/>
        </w:rPr>
        <w:t xml:space="preserve"> </w:t>
      </w:r>
      <w:r>
        <w:t>and the unnecessary data in the list will be removed,</w:t>
      </w:r>
      <w:r>
        <w:rPr>
          <w:spacing w:val="1"/>
        </w:rPr>
        <w:t xml:space="preserve"> </w:t>
      </w:r>
      <w:r>
        <w:t>and the data will be divided in</w:t>
      </w:r>
      <w:r>
        <w:t>to the train and the test</w:t>
      </w:r>
      <w:r>
        <w:rPr>
          <w:spacing w:val="1"/>
        </w:rPr>
        <w:t xml:space="preserve"> </w:t>
      </w:r>
      <w:r>
        <w:t>data To split the data into train and test, we'll need to</w:t>
      </w:r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train</w:t>
      </w:r>
      <w:r>
        <w:rPr>
          <w:spacing w:val="-8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split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scikit-learn.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assist</w:t>
      </w:r>
      <w:r>
        <w:rPr>
          <w:spacing w:val="-48"/>
        </w:rPr>
        <w:t xml:space="preserve"> </w:t>
      </w:r>
      <w:r>
        <w:t>the pre-processed data in splitting the data into train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code.</w:t>
      </w:r>
      <w:r>
        <w:rPr>
          <w:spacing w:val="-6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test and train are divided by 0.2 and 0.8, which equals</w:t>
      </w:r>
      <w:r>
        <w:rPr>
          <w:spacing w:val="-47"/>
        </w:rPr>
        <w:t xml:space="preserve"> </w:t>
      </w:r>
      <w:r>
        <w:t>20%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80%, respectively.</w:t>
      </w:r>
    </w:p>
    <w:p w:rsidR="008F34CF" w:rsidRDefault="008F34CF">
      <w:pPr>
        <w:pStyle w:val="BodyText"/>
        <w:ind w:left="0"/>
        <w:rPr>
          <w:sz w:val="23"/>
        </w:rPr>
      </w:pPr>
    </w:p>
    <w:p w:rsidR="008F34CF" w:rsidRDefault="002E0DFC">
      <w:pPr>
        <w:pStyle w:val="ListParagraph"/>
        <w:numPr>
          <w:ilvl w:val="1"/>
          <w:numId w:val="1"/>
        </w:numPr>
        <w:tabs>
          <w:tab w:val="left" w:pos="403"/>
        </w:tabs>
        <w:ind w:left="402" w:hanging="303"/>
        <w:rPr>
          <w:sz w:val="20"/>
        </w:rPr>
      </w:pP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Creation:</w:t>
      </w:r>
    </w:p>
    <w:p w:rsidR="008F34CF" w:rsidRDefault="002E0DFC">
      <w:pPr>
        <w:pStyle w:val="BodyText"/>
        <w:spacing w:before="34"/>
      </w:pPr>
      <w:r>
        <w:t>We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datas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 models:</w:t>
      </w:r>
    </w:p>
    <w:p w:rsidR="008F34CF" w:rsidRDefault="002E0DFC">
      <w:pPr>
        <w:pStyle w:val="ListParagraph"/>
        <w:numPr>
          <w:ilvl w:val="0"/>
          <w:numId w:val="2"/>
        </w:numPr>
        <w:tabs>
          <w:tab w:val="left" w:pos="362"/>
        </w:tabs>
        <w:spacing w:before="34"/>
        <w:rPr>
          <w:sz w:val="20"/>
        </w:rPr>
      </w:pPr>
      <w:r>
        <w:rPr>
          <w:sz w:val="20"/>
        </w:rPr>
        <w:t>Training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</w:p>
    <w:p w:rsidR="008F34CF" w:rsidRDefault="002E0DFC">
      <w:pPr>
        <w:pStyle w:val="ListParagraph"/>
        <w:numPr>
          <w:ilvl w:val="0"/>
          <w:numId w:val="2"/>
        </w:numPr>
        <w:tabs>
          <w:tab w:val="left" w:pos="350"/>
        </w:tabs>
        <w:spacing w:before="34"/>
        <w:ind w:left="349" w:hanging="250"/>
        <w:rPr>
          <w:sz w:val="20"/>
        </w:rPr>
      </w:pPr>
      <w:r>
        <w:rPr>
          <w:sz w:val="20"/>
        </w:rPr>
        <w:t>Testing model</w:t>
      </w:r>
    </w:p>
    <w:p w:rsidR="008F34CF" w:rsidRDefault="002E0DFC">
      <w:pPr>
        <w:pStyle w:val="BodyText"/>
        <w:spacing w:before="32" w:line="276" w:lineRule="auto"/>
        <w:ind w:right="38"/>
      </w:pPr>
      <w:r>
        <w:t>The</w:t>
      </w:r>
      <w:r>
        <w:rPr>
          <w:spacing w:val="-5"/>
        </w:rPr>
        <w:t xml:space="preserve"> </w:t>
      </w:r>
      <w:r>
        <w:t>division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0.2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0.8</w:t>
      </w:r>
      <w:r>
        <w:rPr>
          <w:spacing w:val="-4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percent</w:t>
      </w:r>
      <w:r>
        <w:rPr>
          <w:spacing w:val="-1"/>
        </w:rPr>
        <w:t xml:space="preserve"> </w:t>
      </w:r>
      <w:r>
        <w:t>respective</w:t>
      </w:r>
      <w:r>
        <w:t>ly.</w:t>
      </w:r>
    </w:p>
    <w:p w:rsidR="008F34CF" w:rsidRDefault="002E0DFC">
      <w:pPr>
        <w:pStyle w:val="ListParagraph"/>
        <w:numPr>
          <w:ilvl w:val="1"/>
          <w:numId w:val="3"/>
        </w:numPr>
        <w:tabs>
          <w:tab w:val="left" w:pos="403"/>
        </w:tabs>
        <w:spacing w:before="80"/>
        <w:jc w:val="both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lastRenderedPageBreak/>
        <w:t>Prediction:</w:t>
      </w:r>
    </w:p>
    <w:p w:rsidR="008F34CF" w:rsidRDefault="002E0DFC">
      <w:pPr>
        <w:pStyle w:val="BodyText"/>
        <w:spacing w:before="35" w:line="276" w:lineRule="auto"/>
        <w:ind w:right="112"/>
        <w:jc w:val="both"/>
      </w:pPr>
      <w:r>
        <w:t>This</w:t>
      </w:r>
      <w:r>
        <w:rPr>
          <w:spacing w:val="-4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part.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</w:t>
      </w:r>
      <w:r>
        <w:rPr>
          <w:spacing w:val="-48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bootstrap.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(Nitrogen,</w:t>
      </w:r>
      <w:r>
        <w:rPr>
          <w:spacing w:val="1"/>
        </w:rPr>
        <w:t xml:space="preserve"> </w:t>
      </w:r>
      <w:r>
        <w:t>Phosphorous,</w:t>
      </w:r>
      <w:r>
        <w:rPr>
          <w:spacing w:val="1"/>
        </w:rPr>
        <w:t xml:space="preserve"> </w:t>
      </w:r>
      <w:r>
        <w:t>Potassium</w:t>
      </w:r>
      <w:r>
        <w:rPr>
          <w:spacing w:val="1"/>
        </w:rPr>
        <w:t xml:space="preserve"> </w:t>
      </w:r>
      <w:r>
        <w:t>value,</w:t>
      </w:r>
      <w:r>
        <w:rPr>
          <w:spacing w:val="1"/>
        </w:rPr>
        <w:t xml:space="preserve"> </w:t>
      </w:r>
      <w:r>
        <w:t>Humidity,</w:t>
      </w:r>
      <w:r>
        <w:rPr>
          <w:spacing w:val="1"/>
        </w:rPr>
        <w:t xml:space="preserve"> </w:t>
      </w:r>
      <w:r>
        <w:t>Rainfall,</w:t>
      </w:r>
      <w:r>
        <w:rPr>
          <w:spacing w:val="-47"/>
        </w:rPr>
        <w:t xml:space="preserve"> </w:t>
      </w:r>
      <w:r>
        <w:t>Temperature).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compare the dataset values. finally, it will</w:t>
      </w:r>
      <w:r>
        <w:t xml:space="preserve"> predict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soil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planted.</w:t>
      </w:r>
    </w:p>
    <w:p w:rsidR="008F34CF" w:rsidRDefault="008F34CF">
      <w:pPr>
        <w:pStyle w:val="BodyText"/>
        <w:spacing w:before="1"/>
        <w:ind w:left="0"/>
        <w:rPr>
          <w:sz w:val="23"/>
        </w:rPr>
      </w:pPr>
    </w:p>
    <w:p w:rsidR="008F34CF" w:rsidRDefault="002E0DFC">
      <w:pPr>
        <w:pStyle w:val="ListParagraph"/>
        <w:numPr>
          <w:ilvl w:val="1"/>
          <w:numId w:val="3"/>
        </w:numPr>
        <w:tabs>
          <w:tab w:val="left" w:pos="403"/>
        </w:tabs>
        <w:jc w:val="both"/>
        <w:rPr>
          <w:sz w:val="20"/>
        </w:rPr>
      </w:pPr>
      <w:r>
        <w:rPr>
          <w:sz w:val="20"/>
        </w:rPr>
        <w:t>Methodology:</w:t>
      </w:r>
    </w:p>
    <w:p w:rsidR="008F34CF" w:rsidRDefault="002E0DFC">
      <w:pPr>
        <w:pStyle w:val="BodyText"/>
        <w:spacing w:before="34" w:line="276" w:lineRule="auto"/>
        <w:ind w:right="114"/>
        <w:jc w:val="both"/>
      </w:pPr>
      <w:r>
        <w:rPr>
          <w:spacing w:val="-1"/>
        </w:rPr>
        <w:t>Give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value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nitrogen,</w:t>
      </w:r>
      <w:r>
        <w:rPr>
          <w:spacing w:val="-9"/>
        </w:rPr>
        <w:t xml:space="preserve"> </w:t>
      </w:r>
      <w:r>
        <w:t>phosphorus,</w:t>
      </w:r>
      <w:r>
        <w:rPr>
          <w:spacing w:val="-9"/>
        </w:rPr>
        <w:t xml:space="preserve"> </w:t>
      </w:r>
      <w:r>
        <w:t>potassium,</w:t>
      </w:r>
      <w:r>
        <w:rPr>
          <w:spacing w:val="-8"/>
        </w:rPr>
        <w:t xml:space="preserve"> </w:t>
      </w:r>
      <w:r>
        <w:t>PH</w:t>
      </w:r>
      <w:r>
        <w:rPr>
          <w:spacing w:val="-48"/>
        </w:rPr>
        <w:t xml:space="preserve"> </w:t>
      </w:r>
      <w:r>
        <w:t>value, rainfall, humidity and temperature. We already</w:t>
      </w:r>
      <w:r>
        <w:rPr>
          <w:spacing w:val="-47"/>
        </w:rPr>
        <w:t xml:space="preserve"> </w:t>
      </w:r>
      <w:r>
        <w:t>trained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dataset.</w:t>
      </w:r>
      <w:r>
        <w:rPr>
          <w:spacing w:val="-2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 xml:space="preserve">finally result will displayed </w:t>
      </w:r>
      <w:r>
        <w:t>what seed we cultivated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place.</w:t>
      </w:r>
    </w:p>
    <w:p w:rsidR="008F34CF" w:rsidRDefault="002E0DFC">
      <w:pPr>
        <w:pStyle w:val="BodyText"/>
        <w:ind w:left="487"/>
      </w:pPr>
      <w:r>
        <w:rPr>
          <w:noProof/>
          <w:lang w:val="en-IN" w:eastAsia="en-IN"/>
        </w:rPr>
        <w:drawing>
          <wp:inline distT="0" distB="0" distL="0" distR="0">
            <wp:extent cx="2371725" cy="11093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54" cy="11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CF" w:rsidRDefault="002E0DFC">
      <w:pPr>
        <w:pStyle w:val="BodyText"/>
        <w:spacing w:before="27" w:line="554" w:lineRule="auto"/>
        <w:ind w:left="1115" w:right="803" w:hanging="315"/>
      </w:pPr>
      <w:r>
        <w:t>FIG1: - ARCHITECTURE Diagram</w:t>
      </w:r>
      <w:r>
        <w:rPr>
          <w:spacing w:val="-47"/>
        </w:rPr>
        <w:t xml:space="preserve"> </w:t>
      </w:r>
      <w:r>
        <w:t>4 PROPOSED</w:t>
      </w:r>
      <w:r>
        <w:rPr>
          <w:spacing w:val="-1"/>
        </w:rPr>
        <w:t xml:space="preserve"> </w:t>
      </w:r>
      <w:r>
        <w:t>APPROACH</w:t>
      </w:r>
    </w:p>
    <w:p w:rsidR="008F34CF" w:rsidRDefault="002E0DFC">
      <w:pPr>
        <w:pStyle w:val="BodyText"/>
        <w:spacing w:line="276" w:lineRule="auto"/>
        <w:ind w:right="113"/>
        <w:jc w:val="both"/>
      </w:pPr>
      <w:r>
        <w:t>In the proposed system, we develop Prediction of the</w:t>
      </w:r>
      <w:r>
        <w:rPr>
          <w:spacing w:val="1"/>
        </w:rPr>
        <w:t xml:space="preserve"> </w:t>
      </w:r>
      <w:r>
        <w:t>crop using the efficient algorithm. The challenge in it</w:t>
      </w:r>
      <w:r>
        <w:rPr>
          <w:spacing w:val="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</w:t>
      </w:r>
      <w:r>
        <w:t>tter</w:t>
      </w:r>
      <w:r>
        <w:rPr>
          <w:spacing w:val="-5"/>
        </w:rPr>
        <w:t xml:space="preserve"> </w:t>
      </w:r>
      <w:r>
        <w:t>crop</w:t>
      </w:r>
      <w:r>
        <w:rPr>
          <w:spacing w:val="-47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 like Voting classifier which is nothing but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classification/ensemble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project the Voting classifier is an ensemble of models</w:t>
      </w:r>
      <w:r>
        <w:rPr>
          <w:spacing w:val="-47"/>
        </w:rPr>
        <w:t xml:space="preserve"> </w:t>
      </w:r>
      <w:r>
        <w:t xml:space="preserve">that are obtained from svm,randomforest </w:t>
      </w:r>
      <w:r>
        <w:t>and KNN.</w:t>
      </w:r>
      <w:r>
        <w:rPr>
          <w:spacing w:val="1"/>
        </w:rPr>
        <w:t xml:space="preserve"> </w:t>
      </w:r>
      <w:r>
        <w:t>Which can enhance the accuracy and it can give a</w:t>
      </w:r>
      <w:r>
        <w:rPr>
          <w:spacing w:val="1"/>
        </w:rPr>
        <w:t xml:space="preserve"> </w:t>
      </w:r>
      <w:r>
        <w:t>better prediction</w:t>
      </w:r>
      <w:r>
        <w:rPr>
          <w:spacing w:val="1"/>
        </w:rPr>
        <w:t xml:space="preserve"> </w:t>
      </w:r>
      <w:r>
        <w:t>system.</w:t>
      </w:r>
    </w:p>
    <w:p w:rsidR="008F34CF" w:rsidRDefault="002E0DFC">
      <w:pPr>
        <w:pStyle w:val="BodyText"/>
        <w:spacing w:line="276" w:lineRule="auto"/>
        <w:ind w:right="103"/>
      </w:pPr>
      <w:r>
        <w:t>4.1 ADVANTAGES OF PROPOSED SYSTEM</w:t>
      </w:r>
      <w:r>
        <w:rPr>
          <w:spacing w:val="1"/>
        </w:rPr>
        <w:t xml:space="preserve"> </w:t>
      </w:r>
      <w:r>
        <w:t>1)Predicting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crop</w:t>
      </w:r>
      <w:r>
        <w:rPr>
          <w:spacing w:val="4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ultimate</w:t>
      </w:r>
      <w:r>
        <w:rPr>
          <w:spacing w:val="-3"/>
        </w:rPr>
        <w:t xml:space="preserve"> </w:t>
      </w:r>
      <w:r>
        <w:t>Aim of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project.</w:t>
      </w:r>
    </w:p>
    <w:p w:rsidR="008F34CF" w:rsidRDefault="002E0DFC">
      <w:pPr>
        <w:pStyle w:val="ListParagraph"/>
        <w:numPr>
          <w:ilvl w:val="0"/>
          <w:numId w:val="4"/>
        </w:numPr>
        <w:tabs>
          <w:tab w:val="left" w:pos="269"/>
        </w:tabs>
        <w:spacing w:line="276" w:lineRule="auto"/>
        <w:ind w:right="117" w:firstLine="0"/>
        <w:jc w:val="both"/>
        <w:rPr>
          <w:sz w:val="20"/>
        </w:rPr>
      </w:pPr>
      <w:r>
        <w:rPr>
          <w:sz w:val="20"/>
        </w:rPr>
        <w:t>Early</w:t>
      </w:r>
      <w:r>
        <w:rPr>
          <w:spacing w:val="-10"/>
          <w:sz w:val="20"/>
        </w:rPr>
        <w:t xml:space="preserve"> </w:t>
      </w:r>
      <w:r>
        <w:rPr>
          <w:sz w:val="20"/>
        </w:rPr>
        <w:t>detection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problems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47"/>
          <w:sz w:val="20"/>
        </w:rPr>
        <w:t xml:space="preserve"> </w:t>
      </w:r>
      <w:r>
        <w:rPr>
          <w:sz w:val="20"/>
        </w:rPr>
        <w:t>problems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help the</w:t>
      </w:r>
      <w:r>
        <w:rPr>
          <w:spacing w:val="-2"/>
          <w:sz w:val="20"/>
        </w:rPr>
        <w:t xml:space="preserve"> </w:t>
      </w:r>
      <w:r>
        <w:rPr>
          <w:sz w:val="20"/>
        </w:rPr>
        <w:t>farmers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better</w:t>
      </w:r>
      <w:r>
        <w:rPr>
          <w:spacing w:val="-1"/>
          <w:sz w:val="20"/>
        </w:rPr>
        <w:t xml:space="preserve"> </w:t>
      </w:r>
      <w:r>
        <w:rPr>
          <w:sz w:val="20"/>
        </w:rPr>
        <w:t>crop</w:t>
      </w:r>
      <w:r>
        <w:rPr>
          <w:spacing w:val="1"/>
          <w:sz w:val="20"/>
        </w:rPr>
        <w:t xml:space="preserve"> </w:t>
      </w:r>
      <w:r>
        <w:rPr>
          <w:sz w:val="20"/>
        </w:rPr>
        <w:t>yield.</w:t>
      </w:r>
    </w:p>
    <w:p w:rsidR="008F34CF" w:rsidRDefault="002E0DFC">
      <w:pPr>
        <w:pStyle w:val="ListParagraph"/>
        <w:numPr>
          <w:ilvl w:val="0"/>
          <w:numId w:val="4"/>
        </w:numPr>
        <w:tabs>
          <w:tab w:val="left" w:pos="269"/>
        </w:tabs>
        <w:spacing w:line="276" w:lineRule="auto"/>
        <w:ind w:right="115" w:firstLine="0"/>
        <w:jc w:val="both"/>
        <w:rPr>
          <w:sz w:val="20"/>
        </w:rPr>
      </w:pPr>
      <w:r>
        <w:rPr>
          <w:sz w:val="20"/>
        </w:rPr>
        <w:t>For the better understanding of the crop yield, we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need to study of the huge data with the help of machine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algorithm</w:t>
      </w:r>
      <w:r>
        <w:rPr>
          <w:spacing w:val="1"/>
          <w:sz w:val="20"/>
        </w:rPr>
        <w:t xml:space="preserve"> </w:t>
      </w:r>
      <w:r>
        <w:rPr>
          <w:sz w:val="20"/>
        </w:rPr>
        <w:t>so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r>
        <w:rPr>
          <w:sz w:val="20"/>
        </w:rPr>
        <w:t>give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accurate</w:t>
      </w:r>
      <w:r>
        <w:rPr>
          <w:spacing w:val="1"/>
          <w:sz w:val="20"/>
        </w:rPr>
        <w:t xml:space="preserve"> </w:t>
      </w:r>
      <w:r>
        <w:rPr>
          <w:sz w:val="20"/>
        </w:rPr>
        <w:t>prediction of crop and suggest the farmer for a better</w:t>
      </w:r>
      <w:r>
        <w:rPr>
          <w:spacing w:val="1"/>
          <w:sz w:val="20"/>
        </w:rPr>
        <w:t xml:space="preserve"> </w:t>
      </w:r>
      <w:r>
        <w:rPr>
          <w:sz w:val="20"/>
        </w:rPr>
        <w:t>crop.</w:t>
      </w:r>
    </w:p>
    <w:p w:rsidR="008F34CF" w:rsidRDefault="008F34CF">
      <w:pPr>
        <w:spacing w:line="276" w:lineRule="auto"/>
        <w:jc w:val="both"/>
        <w:rPr>
          <w:sz w:val="20"/>
        </w:rPr>
        <w:sectPr w:rsidR="008F34CF">
          <w:pgSz w:w="12240" w:h="15840"/>
          <w:pgMar w:top="1340" w:right="1320" w:bottom="1220" w:left="1340" w:header="763" w:footer="1024" w:gutter="0"/>
          <w:cols w:num="2" w:space="720" w:equalWidth="0">
            <w:col w:w="4465" w:space="575"/>
            <w:col w:w="4540"/>
          </w:cols>
        </w:sectPr>
      </w:pPr>
    </w:p>
    <w:p w:rsidR="008F34CF" w:rsidRDefault="008F34CF">
      <w:pPr>
        <w:pStyle w:val="BodyText"/>
        <w:spacing w:before="3"/>
        <w:ind w:left="0"/>
        <w:rPr>
          <w:sz w:val="23"/>
        </w:rPr>
      </w:pPr>
    </w:p>
    <w:p w:rsidR="008F34CF" w:rsidRDefault="002E0DFC">
      <w:pPr>
        <w:pStyle w:val="BodyText"/>
      </w:pPr>
      <w:r>
        <w:t>3.3</w:t>
      </w:r>
      <w:r>
        <w:rPr>
          <w:spacing w:val="1"/>
        </w:rPr>
        <w:t xml:space="preserve"> </w:t>
      </w:r>
      <w:r>
        <w:t>Model evaluation:</w:t>
      </w:r>
    </w:p>
    <w:p w:rsidR="008F34CF" w:rsidRDefault="002E0DFC">
      <w:pPr>
        <w:pStyle w:val="BodyText"/>
        <w:spacing w:before="34" w:line="278" w:lineRule="auto"/>
        <w:ind w:right="32"/>
      </w:pPr>
      <w:r>
        <w:t>We</w:t>
      </w:r>
      <w:r>
        <w:rPr>
          <w:spacing w:val="16"/>
        </w:rPr>
        <w:t xml:space="preserve"> </w:t>
      </w:r>
      <w:r>
        <w:t>apply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machine</w:t>
      </w:r>
      <w:r>
        <w:rPr>
          <w:spacing w:val="15"/>
        </w:rPr>
        <w:t xml:space="preserve"> </w:t>
      </w:r>
      <w:r>
        <w:t>learning</w:t>
      </w:r>
      <w:r>
        <w:rPr>
          <w:spacing w:val="17"/>
        </w:rPr>
        <w:t xml:space="preserve"> </w:t>
      </w:r>
      <w:r>
        <w:t>algorithm</w:t>
      </w:r>
      <w:r>
        <w:rPr>
          <w:spacing w:val="14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testing</w:t>
      </w:r>
      <w:r>
        <w:rPr>
          <w:spacing w:val="-47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 the accuracy</w:t>
      </w:r>
      <w:r>
        <w:rPr>
          <w:spacing w:val="-2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model.</w:t>
      </w:r>
    </w:p>
    <w:p w:rsidR="008F34CF" w:rsidRDefault="002E0DFC">
      <w:pPr>
        <w:pStyle w:val="BodyText"/>
        <w:spacing w:line="157" w:lineRule="exact"/>
        <w:ind w:left="1242"/>
      </w:pPr>
      <w:r>
        <w:br w:type="column"/>
      </w:r>
      <w:r>
        <w:lastRenderedPageBreak/>
        <w:t>5</w:t>
      </w:r>
      <w:r>
        <w:rPr>
          <w:spacing w:val="-4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USED</w:t>
      </w:r>
    </w:p>
    <w:p w:rsidR="008F34CF" w:rsidRDefault="008F34CF">
      <w:pPr>
        <w:pStyle w:val="BodyText"/>
        <w:spacing w:before="10"/>
        <w:ind w:left="0"/>
        <w:rPr>
          <w:sz w:val="25"/>
        </w:rPr>
      </w:pPr>
    </w:p>
    <w:p w:rsidR="008F34CF" w:rsidRDefault="002E0DFC">
      <w:pPr>
        <w:pStyle w:val="ListParagraph"/>
        <w:numPr>
          <w:ilvl w:val="1"/>
          <w:numId w:val="5"/>
        </w:numPr>
        <w:tabs>
          <w:tab w:val="left" w:pos="403"/>
        </w:tabs>
        <w:rPr>
          <w:sz w:val="20"/>
        </w:rPr>
      </w:pPr>
      <w:r>
        <w:rPr>
          <w:sz w:val="20"/>
        </w:rPr>
        <w:t>Random</w:t>
      </w:r>
      <w:r>
        <w:rPr>
          <w:spacing w:val="-2"/>
          <w:sz w:val="20"/>
        </w:rPr>
        <w:t xml:space="preserve"> </w:t>
      </w:r>
      <w:r>
        <w:rPr>
          <w:sz w:val="20"/>
        </w:rPr>
        <w:t>Forest</w:t>
      </w:r>
    </w:p>
    <w:p w:rsidR="008F34CF" w:rsidRDefault="002E0DFC">
      <w:pPr>
        <w:pStyle w:val="BodyText"/>
        <w:spacing w:before="37"/>
      </w:pPr>
      <w:r>
        <w:t>Random</w:t>
      </w:r>
      <w:r>
        <w:rPr>
          <w:spacing w:val="-1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supervised</w:t>
      </w:r>
      <w:r>
        <w:rPr>
          <w:spacing w:val="-1"/>
        </w:rPr>
        <w:t xml:space="preserve"> </w:t>
      </w:r>
      <w:r>
        <w:t>learning algorithm.</w:t>
      </w:r>
    </w:p>
    <w:p w:rsidR="008F34CF" w:rsidRDefault="008F34CF">
      <w:pPr>
        <w:sectPr w:rsidR="008F34CF">
          <w:type w:val="continuous"/>
          <w:pgSz w:w="12240" w:h="15840"/>
          <w:pgMar w:top="1340" w:right="1320" w:bottom="1220" w:left="1340" w:header="720" w:footer="720" w:gutter="0"/>
          <w:cols w:num="2" w:space="720" w:equalWidth="0">
            <w:col w:w="4463" w:space="578"/>
            <w:col w:w="4539"/>
          </w:cols>
        </w:sectPr>
      </w:pPr>
    </w:p>
    <w:p w:rsidR="008F34CF" w:rsidRDefault="002E0DFC">
      <w:pPr>
        <w:pStyle w:val="BodyText"/>
        <w:spacing w:before="80" w:line="276" w:lineRule="auto"/>
        <w:ind w:right="39"/>
        <w:jc w:val="both"/>
      </w:pPr>
      <w:r>
        <w:lastRenderedPageBreak/>
        <w:t xml:space="preserve">Random </w:t>
      </w:r>
      <w:r>
        <w:t>Forest is a classifier that contains a 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subsets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takes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predictive</w:t>
      </w:r>
      <w:r>
        <w:rPr>
          <w:spacing w:val="-48"/>
        </w:rPr>
        <w:t xml:space="preserve"> </w:t>
      </w:r>
      <w:r>
        <w:t>accuracy of that dataset.</w:t>
      </w:r>
    </w:p>
    <w:p w:rsidR="008F34CF" w:rsidRDefault="008F34CF">
      <w:pPr>
        <w:pStyle w:val="BodyText"/>
        <w:spacing w:before="1"/>
        <w:ind w:left="0"/>
        <w:rPr>
          <w:sz w:val="23"/>
        </w:rPr>
      </w:pPr>
    </w:p>
    <w:p w:rsidR="008F34CF" w:rsidRDefault="002E0DFC">
      <w:pPr>
        <w:pStyle w:val="BodyText"/>
        <w:jc w:val="both"/>
      </w:pPr>
      <w:r>
        <w:t>Working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Algorithm:</w:t>
      </w:r>
    </w:p>
    <w:p w:rsidR="008F34CF" w:rsidRDefault="002E0DFC">
      <w:pPr>
        <w:pStyle w:val="BodyText"/>
        <w:spacing w:before="34" w:line="276" w:lineRule="auto"/>
        <w:ind w:right="43"/>
        <w:jc w:val="both"/>
      </w:pPr>
      <w:r>
        <w:t>Step1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 given</w:t>
      </w:r>
      <w:r>
        <w:rPr>
          <w:spacing w:val="1"/>
        </w:rPr>
        <w:t xml:space="preserve"> </w:t>
      </w:r>
      <w:r>
        <w:t>dataset.</w:t>
      </w:r>
    </w:p>
    <w:p w:rsidR="008F34CF" w:rsidRDefault="002E0DFC">
      <w:pPr>
        <w:pStyle w:val="BodyText"/>
        <w:spacing w:before="1" w:line="276" w:lineRule="auto"/>
        <w:ind w:right="40"/>
        <w:jc w:val="both"/>
      </w:pPr>
      <w:r>
        <w:t>Step2 : Following that, this algorithm will create a</w:t>
      </w:r>
      <w:r>
        <w:rPr>
          <w:spacing w:val="1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sample.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forecast</w:t>
      </w:r>
      <w:r>
        <w:rPr>
          <w:spacing w:val="-6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from</w:t>
      </w:r>
      <w:r>
        <w:rPr>
          <w:spacing w:val="-48"/>
        </w:rPr>
        <w:t xml:space="preserve"> </w:t>
      </w:r>
      <w:r>
        <w:t>each decision</w:t>
      </w:r>
      <w:r>
        <w:rPr>
          <w:spacing w:val="1"/>
        </w:rPr>
        <w:t xml:space="preserve"> </w:t>
      </w:r>
      <w:r>
        <w:t>tree will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obtained.</w:t>
      </w:r>
    </w:p>
    <w:p w:rsidR="008F34CF" w:rsidRDefault="002E0DFC">
      <w:pPr>
        <w:pStyle w:val="BodyText"/>
        <w:spacing w:line="276" w:lineRule="auto"/>
        <w:ind w:right="43"/>
        <w:jc w:val="both"/>
      </w:pPr>
      <w:r>
        <w:rPr>
          <w:w w:val="95"/>
        </w:rPr>
        <w:t>Step 3: Each projected outcome will be voted on in this</w:t>
      </w:r>
      <w:r>
        <w:rPr>
          <w:spacing w:val="1"/>
          <w:w w:val="95"/>
        </w:rPr>
        <w:t xml:space="preserve"> </w:t>
      </w:r>
      <w:r>
        <w:t>round.</w:t>
      </w:r>
    </w:p>
    <w:p w:rsidR="008F34CF" w:rsidRDefault="002E0DFC">
      <w:pPr>
        <w:pStyle w:val="BodyText"/>
        <w:spacing w:before="1" w:line="276" w:lineRule="auto"/>
        <w:ind w:right="38"/>
        <w:jc w:val="both"/>
      </w:pPr>
      <w:r>
        <w:t>St</w:t>
      </w:r>
      <w:r>
        <w:t>ep 4: Finally, choose the prediction result with the</w:t>
      </w:r>
      <w:r>
        <w:rPr>
          <w:spacing w:val="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votes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2"/>
        </w:rPr>
        <w:t xml:space="preserve"> </w:t>
      </w:r>
      <w:r>
        <w:t>forecast</w:t>
      </w:r>
      <w:r>
        <w:rPr>
          <w:spacing w:val="-1"/>
        </w:rPr>
        <w:t xml:space="preserve"> </w:t>
      </w:r>
      <w:r>
        <w:t>result.</w:t>
      </w:r>
    </w:p>
    <w:p w:rsidR="008F34CF" w:rsidRDefault="008F34CF">
      <w:pPr>
        <w:pStyle w:val="BodyText"/>
        <w:spacing w:before="10"/>
        <w:ind w:left="0"/>
        <w:rPr>
          <w:sz w:val="22"/>
        </w:rPr>
      </w:pPr>
    </w:p>
    <w:p w:rsidR="008F34CF" w:rsidRDefault="002E0DFC">
      <w:pPr>
        <w:pStyle w:val="ListParagraph"/>
        <w:numPr>
          <w:ilvl w:val="1"/>
          <w:numId w:val="5"/>
        </w:numPr>
        <w:tabs>
          <w:tab w:val="left" w:pos="403"/>
        </w:tabs>
        <w:rPr>
          <w:sz w:val="20"/>
        </w:rPr>
      </w:pPr>
      <w:r>
        <w:rPr>
          <w:sz w:val="20"/>
        </w:rPr>
        <w:t>KNN</w:t>
      </w:r>
      <w:r>
        <w:rPr>
          <w:spacing w:val="-1"/>
          <w:sz w:val="20"/>
        </w:rPr>
        <w:t xml:space="preserve"> </w:t>
      </w:r>
      <w:r>
        <w:rPr>
          <w:sz w:val="20"/>
        </w:rPr>
        <w:t>Model</w:t>
      </w:r>
    </w:p>
    <w:p w:rsidR="008F34CF" w:rsidRDefault="002E0DFC">
      <w:pPr>
        <w:pStyle w:val="ListParagraph"/>
        <w:numPr>
          <w:ilvl w:val="0"/>
          <w:numId w:val="6"/>
        </w:numPr>
        <w:tabs>
          <w:tab w:val="left" w:pos="461"/>
        </w:tabs>
        <w:spacing w:before="36" w:line="276" w:lineRule="auto"/>
        <w:ind w:right="42"/>
        <w:rPr>
          <w:sz w:val="20"/>
        </w:rPr>
      </w:pPr>
      <w:r>
        <w:rPr>
          <w:sz w:val="20"/>
        </w:rPr>
        <w:t>The KNN algorithm implies that items that are</w:t>
      </w:r>
      <w:r>
        <w:rPr>
          <w:spacing w:val="1"/>
          <w:sz w:val="20"/>
        </w:rPr>
        <w:t xml:space="preserve"> </w:t>
      </w:r>
      <w:r>
        <w:rPr>
          <w:sz w:val="20"/>
        </w:rPr>
        <w:t>similar are close together. To put it another way,</w:t>
      </w:r>
      <w:r>
        <w:rPr>
          <w:spacing w:val="1"/>
          <w:sz w:val="20"/>
        </w:rPr>
        <w:t xml:space="preserve"> </w:t>
      </w:r>
      <w:r>
        <w:rPr>
          <w:sz w:val="20"/>
        </w:rPr>
        <w:t>related items</w:t>
      </w:r>
      <w:r>
        <w:rPr>
          <w:spacing w:val="-1"/>
          <w:sz w:val="20"/>
        </w:rPr>
        <w:t xml:space="preserve"> </w:t>
      </w:r>
      <w:r>
        <w:rPr>
          <w:sz w:val="20"/>
        </w:rPr>
        <w:t>are close together.</w:t>
      </w:r>
    </w:p>
    <w:p w:rsidR="008F34CF" w:rsidRDefault="002E0DFC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76" w:lineRule="auto"/>
        <w:ind w:left="100" w:right="39" w:firstLine="0"/>
        <w:jc w:val="left"/>
        <w:rPr>
          <w:sz w:val="20"/>
        </w:rPr>
      </w:pPr>
      <w:r>
        <w:rPr>
          <w:sz w:val="20"/>
        </w:rPr>
        <w:t xml:space="preserve">For example “Birds </w:t>
      </w:r>
      <w:r>
        <w:rPr>
          <w:sz w:val="20"/>
        </w:rPr>
        <w:t>of a feather flock together.”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35"/>
          <w:sz w:val="20"/>
        </w:rPr>
        <w:t xml:space="preserve"> </w:t>
      </w:r>
      <w:r>
        <w:rPr>
          <w:sz w:val="20"/>
        </w:rPr>
        <w:t>can</w:t>
      </w:r>
      <w:r>
        <w:rPr>
          <w:spacing w:val="37"/>
          <w:sz w:val="20"/>
        </w:rPr>
        <w:t xml:space="preserve"> </w:t>
      </w:r>
      <w:r>
        <w:rPr>
          <w:sz w:val="20"/>
        </w:rPr>
        <w:t>be</w:t>
      </w:r>
      <w:r>
        <w:rPr>
          <w:spacing w:val="33"/>
          <w:sz w:val="20"/>
        </w:rPr>
        <w:t xml:space="preserve"> </w:t>
      </w:r>
      <w:r>
        <w:rPr>
          <w:sz w:val="20"/>
        </w:rPr>
        <w:t>used</w:t>
      </w:r>
      <w:r>
        <w:rPr>
          <w:spacing w:val="37"/>
          <w:sz w:val="20"/>
        </w:rPr>
        <w:t xml:space="preserve"> </w:t>
      </w:r>
      <w:r>
        <w:rPr>
          <w:sz w:val="20"/>
        </w:rPr>
        <w:t>to</w:t>
      </w:r>
      <w:r>
        <w:rPr>
          <w:spacing w:val="36"/>
          <w:sz w:val="20"/>
        </w:rPr>
        <w:t xml:space="preserve"> </w:t>
      </w:r>
      <w:r>
        <w:rPr>
          <w:sz w:val="20"/>
        </w:rPr>
        <w:t>solve</w:t>
      </w:r>
      <w:r>
        <w:rPr>
          <w:spacing w:val="33"/>
          <w:sz w:val="20"/>
        </w:rPr>
        <w:t xml:space="preserve"> </w:t>
      </w:r>
      <w:r>
        <w:rPr>
          <w:sz w:val="20"/>
        </w:rPr>
        <w:t>both</w:t>
      </w:r>
      <w:r>
        <w:rPr>
          <w:spacing w:val="36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36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regression problems</w:t>
      </w:r>
    </w:p>
    <w:p w:rsidR="008F34CF" w:rsidRDefault="008F34CF">
      <w:pPr>
        <w:pStyle w:val="BodyText"/>
        <w:ind w:left="0"/>
        <w:rPr>
          <w:sz w:val="23"/>
        </w:rPr>
      </w:pPr>
    </w:p>
    <w:p w:rsidR="008F34CF" w:rsidRDefault="002E0DFC">
      <w:pPr>
        <w:pStyle w:val="ListParagraph"/>
        <w:numPr>
          <w:ilvl w:val="1"/>
          <w:numId w:val="5"/>
        </w:numPr>
        <w:tabs>
          <w:tab w:val="left" w:pos="403"/>
        </w:tabs>
        <w:jc w:val="both"/>
        <w:rPr>
          <w:sz w:val="20"/>
        </w:rPr>
      </w:pP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Vector</w:t>
      </w:r>
      <w:r>
        <w:rPr>
          <w:spacing w:val="-3"/>
          <w:sz w:val="20"/>
        </w:rPr>
        <w:t xml:space="preserve"> </w:t>
      </w:r>
      <w:r>
        <w:rPr>
          <w:sz w:val="20"/>
        </w:rPr>
        <w:t>Machine</w:t>
      </w:r>
    </w:p>
    <w:p w:rsidR="008F34CF" w:rsidRDefault="002E0DFC">
      <w:pPr>
        <w:pStyle w:val="ListParagraph"/>
        <w:numPr>
          <w:ilvl w:val="0"/>
          <w:numId w:val="6"/>
        </w:numPr>
        <w:tabs>
          <w:tab w:val="left" w:pos="461"/>
        </w:tabs>
        <w:spacing w:before="36" w:line="276" w:lineRule="auto"/>
        <w:ind w:right="38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5"/>
          <w:sz w:val="20"/>
        </w:rPr>
        <w:t xml:space="preserve"> </w:t>
      </w:r>
      <w:r>
        <w:rPr>
          <w:sz w:val="20"/>
        </w:rPr>
        <w:t>Vector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  <w:r>
        <w:rPr>
          <w:spacing w:val="-4"/>
          <w:sz w:val="20"/>
        </w:rPr>
        <w:t xml:space="preserve"> </w:t>
      </w:r>
      <w:r>
        <w:rPr>
          <w:sz w:val="20"/>
        </w:rPr>
        <w:t>(SVM)</w:t>
      </w:r>
      <w:r>
        <w:rPr>
          <w:spacing w:val="-2"/>
          <w:sz w:val="20"/>
        </w:rPr>
        <w:t xml:space="preserve"> </w:t>
      </w:r>
      <w:r>
        <w:rPr>
          <w:sz w:val="20"/>
        </w:rPr>
        <w:t>algorithm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8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simple</w:t>
      </w:r>
      <w:r>
        <w:rPr>
          <w:spacing w:val="1"/>
          <w:sz w:val="20"/>
        </w:rPr>
        <w:t xml:space="preserve"> </w:t>
      </w:r>
      <w:r>
        <w:rPr>
          <w:sz w:val="20"/>
        </w:rPr>
        <w:t>yet</w:t>
      </w:r>
      <w:r>
        <w:rPr>
          <w:spacing w:val="1"/>
          <w:sz w:val="20"/>
        </w:rPr>
        <w:t xml:space="preserve"> </w:t>
      </w:r>
      <w:r>
        <w:rPr>
          <w:sz w:val="20"/>
        </w:rPr>
        <w:t>effective</w:t>
      </w:r>
      <w:r>
        <w:rPr>
          <w:spacing w:val="1"/>
          <w:sz w:val="20"/>
        </w:rPr>
        <w:t xml:space="preserve"> </w:t>
      </w:r>
      <w:r>
        <w:rPr>
          <w:sz w:val="20"/>
        </w:rPr>
        <w:t>Supervised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approach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both</w:t>
      </w:r>
      <w:r>
        <w:rPr>
          <w:spacing w:val="-47"/>
          <w:sz w:val="20"/>
        </w:rPr>
        <w:t xml:space="preserve"> </w:t>
      </w:r>
      <w:r>
        <w:rPr>
          <w:sz w:val="20"/>
        </w:rPr>
        <w:t>regression and classification models. The main</w:t>
      </w:r>
      <w:r>
        <w:rPr>
          <w:spacing w:val="1"/>
          <w:sz w:val="20"/>
        </w:rPr>
        <w:t xml:space="preserve"> </w:t>
      </w:r>
      <w:r>
        <w:rPr>
          <w:sz w:val="20"/>
        </w:rPr>
        <w:t>goal of SVM is to construct the hyperplane and</w:t>
      </w:r>
      <w:r>
        <w:rPr>
          <w:spacing w:val="1"/>
          <w:sz w:val="20"/>
        </w:rPr>
        <w:t xml:space="preserve"> </w:t>
      </w:r>
      <w:r>
        <w:rPr>
          <w:sz w:val="20"/>
        </w:rPr>
        <w:t>divide the So that datamining and categorization</w:t>
      </w:r>
      <w:r>
        <w:rPr>
          <w:spacing w:val="1"/>
          <w:sz w:val="20"/>
        </w:rPr>
        <w:t xml:space="preserve"> </w:t>
      </w:r>
      <w:r>
        <w:rPr>
          <w:sz w:val="20"/>
        </w:rPr>
        <w:t>may be done successfully, divide the dataset into</w:t>
      </w:r>
      <w:r>
        <w:rPr>
          <w:spacing w:val="1"/>
          <w:sz w:val="20"/>
        </w:rPr>
        <w:t xml:space="preserve"> </w:t>
      </w:r>
      <w:r>
        <w:rPr>
          <w:sz w:val="20"/>
        </w:rPr>
        <w:t>separate</w:t>
      </w:r>
      <w:r>
        <w:rPr>
          <w:spacing w:val="1"/>
          <w:sz w:val="20"/>
        </w:rPr>
        <w:t xml:space="preserve"> </w:t>
      </w:r>
      <w:r>
        <w:rPr>
          <w:sz w:val="20"/>
        </w:rPr>
        <w:t>groups.</w:t>
      </w:r>
      <w:r>
        <w:rPr>
          <w:spacing w:val="1"/>
          <w:sz w:val="20"/>
        </w:rPr>
        <w:t xml:space="preserve"> </w:t>
      </w:r>
      <w:r>
        <w:rPr>
          <w:sz w:val="20"/>
        </w:rPr>
        <w:t>SVM</w:t>
      </w:r>
      <w:r>
        <w:rPr>
          <w:spacing w:val="1"/>
          <w:sz w:val="20"/>
        </w:rPr>
        <w:t xml:space="preserve"> </w:t>
      </w:r>
      <w:r>
        <w:rPr>
          <w:sz w:val="20"/>
        </w:rPr>
        <w:t>can be</w:t>
      </w:r>
      <w:r>
        <w:rPr>
          <w:spacing w:val="1"/>
          <w:sz w:val="20"/>
        </w:rPr>
        <w:t xml:space="preserve"> </w:t>
      </w:r>
      <w:r>
        <w:rPr>
          <w:sz w:val="20"/>
        </w:rPr>
        <w:t>applied to</w:t>
      </w:r>
      <w:r>
        <w:rPr>
          <w:spacing w:val="1"/>
          <w:sz w:val="20"/>
        </w:rPr>
        <w:t xml:space="preserve"> </w:t>
      </w:r>
      <w:r>
        <w:rPr>
          <w:sz w:val="20"/>
        </w:rPr>
        <w:t>real-</w:t>
      </w:r>
      <w:r>
        <w:rPr>
          <w:spacing w:val="1"/>
          <w:sz w:val="20"/>
        </w:rPr>
        <w:t xml:space="preserve"> </w:t>
      </w:r>
      <w:r>
        <w:rPr>
          <w:sz w:val="20"/>
        </w:rPr>
        <w:t>world</w:t>
      </w:r>
      <w:r>
        <w:rPr>
          <w:spacing w:val="1"/>
          <w:sz w:val="20"/>
        </w:rPr>
        <w:t xml:space="preserve"> </w:t>
      </w:r>
      <w:r>
        <w:rPr>
          <w:sz w:val="20"/>
        </w:rPr>
        <w:t>problem</w:t>
      </w:r>
      <w:r>
        <w:rPr>
          <w:sz w:val="20"/>
        </w:rPr>
        <w:t>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detecting</w:t>
      </w:r>
      <w:r>
        <w:rPr>
          <w:spacing w:val="1"/>
          <w:sz w:val="20"/>
        </w:rPr>
        <w:t xml:space="preserve"> </w:t>
      </w:r>
      <w:r>
        <w:rPr>
          <w:sz w:val="20"/>
        </w:rPr>
        <w:t>tension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tweets.</w:t>
      </w:r>
    </w:p>
    <w:p w:rsidR="008F34CF" w:rsidRDefault="008F34CF">
      <w:pPr>
        <w:pStyle w:val="BodyText"/>
        <w:spacing w:before="9"/>
        <w:ind w:left="0"/>
        <w:rPr>
          <w:sz w:val="22"/>
        </w:rPr>
      </w:pPr>
    </w:p>
    <w:p w:rsidR="008F34CF" w:rsidRDefault="002E0DFC">
      <w:pPr>
        <w:pStyle w:val="ListParagraph"/>
        <w:numPr>
          <w:ilvl w:val="1"/>
          <w:numId w:val="5"/>
        </w:numPr>
        <w:tabs>
          <w:tab w:val="left" w:pos="403"/>
        </w:tabs>
        <w:jc w:val="both"/>
        <w:rPr>
          <w:sz w:val="20"/>
        </w:rPr>
      </w:pPr>
      <w:r>
        <w:rPr>
          <w:sz w:val="20"/>
        </w:rPr>
        <w:t>VOTING</w:t>
      </w:r>
      <w:r>
        <w:rPr>
          <w:spacing w:val="-4"/>
          <w:sz w:val="20"/>
        </w:rPr>
        <w:t xml:space="preserve"> </w:t>
      </w:r>
      <w:r>
        <w:rPr>
          <w:sz w:val="20"/>
        </w:rPr>
        <w:t>CLASSIFIER</w:t>
      </w:r>
    </w:p>
    <w:p w:rsidR="008F34CF" w:rsidRDefault="002E0DFC">
      <w:pPr>
        <w:pStyle w:val="BodyText"/>
        <w:spacing w:before="34" w:line="276" w:lineRule="auto"/>
        <w:ind w:right="38"/>
        <w:jc w:val="both"/>
      </w:pPr>
      <w:r>
        <w:t>A Voting Classifier is a machine learning model that</w:t>
      </w:r>
      <w:r>
        <w:rPr>
          <w:spacing w:val="1"/>
        </w:rPr>
        <w:t xml:space="preserve"> </w:t>
      </w:r>
      <w:r>
        <w:t>trains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(class)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 xml:space="preserve">probability of chosen class as the output. It </w:t>
      </w:r>
      <w:r>
        <w:t>simply</w:t>
      </w:r>
      <w:r>
        <w:rPr>
          <w:spacing w:val="1"/>
        </w:rPr>
        <w:t xml:space="preserve"> </w:t>
      </w:r>
      <w:r>
        <w:t>aggregates the findings of each classifier passed into</w:t>
      </w:r>
      <w:r>
        <w:rPr>
          <w:spacing w:val="1"/>
        </w:rPr>
        <w:t xml:space="preserve"> </w:t>
      </w:r>
      <w:r>
        <w:t>Voting Classifier and predicts the output class based</w:t>
      </w:r>
      <w:r>
        <w:rPr>
          <w:spacing w:val="1"/>
        </w:rPr>
        <w:t xml:space="preserve"> </w:t>
      </w:r>
      <w:r>
        <w:t>on the highest majority of voting. The idea is instead</w:t>
      </w:r>
      <w:r>
        <w:rPr>
          <w:spacing w:val="1"/>
        </w:rPr>
        <w:t xml:space="preserve"> </w:t>
      </w:r>
      <w:r>
        <w:t>of creating separate dedicated models and finding 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them,</w:t>
      </w:r>
      <w:r>
        <w:rPr>
          <w:spacing w:val="1"/>
        </w:rPr>
        <w:t xml:space="preserve"> </w:t>
      </w:r>
      <w:r>
        <w:t>we crea</w:t>
      </w:r>
      <w:r>
        <w:t>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model</w:t>
      </w:r>
      <w:r>
        <w:rPr>
          <w:spacing w:val="-47"/>
        </w:rPr>
        <w:t xml:space="preserve"> </w:t>
      </w:r>
      <w:r>
        <w:rPr>
          <w:w w:val="95"/>
        </w:rPr>
        <w:t>which trains by these models and predicts output based</w:t>
      </w:r>
      <w:r>
        <w:rPr>
          <w:spacing w:val="1"/>
          <w:w w:val="95"/>
        </w:rPr>
        <w:t xml:space="preserve"> </w:t>
      </w:r>
      <w:r>
        <w:t>on their combined majority of voting for each output</w:t>
      </w:r>
      <w:r>
        <w:rPr>
          <w:spacing w:val="1"/>
        </w:rPr>
        <w:t xml:space="preserve"> </w:t>
      </w:r>
      <w:r>
        <w:t>class.</w:t>
      </w:r>
    </w:p>
    <w:p w:rsidR="008F34CF" w:rsidRDefault="002E0DFC">
      <w:pPr>
        <w:pStyle w:val="BodyText"/>
        <w:spacing w:before="80"/>
        <w:jc w:val="both"/>
      </w:pPr>
      <w:r>
        <w:br w:type="column"/>
      </w:r>
      <w:r>
        <w:lastRenderedPageBreak/>
        <w:t>Voting</w:t>
      </w:r>
      <w:r>
        <w:rPr>
          <w:spacing w:val="-2"/>
        </w:rPr>
        <w:t xml:space="preserve"> </w:t>
      </w:r>
      <w:r>
        <w:t>Classifier</w:t>
      </w:r>
      <w:r>
        <w:rPr>
          <w:spacing w:val="-1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votings.</w:t>
      </w:r>
    </w:p>
    <w:p w:rsidR="008F34CF" w:rsidRDefault="002E0DFC">
      <w:pPr>
        <w:pStyle w:val="ListParagraph"/>
        <w:numPr>
          <w:ilvl w:val="0"/>
          <w:numId w:val="7"/>
        </w:numPr>
        <w:tabs>
          <w:tab w:val="left" w:pos="461"/>
        </w:tabs>
        <w:spacing w:before="35" w:line="276" w:lineRule="auto"/>
        <w:ind w:right="117"/>
        <w:jc w:val="both"/>
        <w:rPr>
          <w:sz w:val="20"/>
        </w:rPr>
      </w:pPr>
      <w:r>
        <w:rPr>
          <w:sz w:val="20"/>
        </w:rPr>
        <w:t>Hard Voting: In hard voting, the predicted output</w:t>
      </w:r>
      <w:r>
        <w:rPr>
          <w:spacing w:val="-47"/>
          <w:sz w:val="20"/>
        </w:rPr>
        <w:t xml:space="preserve"> </w:t>
      </w:r>
      <w:r>
        <w:rPr>
          <w:sz w:val="20"/>
        </w:rPr>
        <w:t>class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class</w:t>
      </w:r>
      <w:r>
        <w:rPr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t</w:t>
      </w:r>
      <w:r>
        <w:rPr>
          <w:sz w:val="20"/>
        </w:rPr>
        <w:t>he</w:t>
      </w:r>
      <w:r>
        <w:rPr>
          <w:spacing w:val="6"/>
          <w:sz w:val="20"/>
        </w:rPr>
        <w:t xml:space="preserve"> </w:t>
      </w:r>
      <w:r>
        <w:rPr>
          <w:sz w:val="20"/>
        </w:rPr>
        <w:t>highest</w:t>
      </w:r>
      <w:r>
        <w:rPr>
          <w:spacing w:val="6"/>
          <w:sz w:val="20"/>
        </w:rPr>
        <w:t xml:space="preserve"> </w:t>
      </w:r>
      <w:r>
        <w:rPr>
          <w:sz w:val="20"/>
        </w:rPr>
        <w:t>majority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votes</w:t>
      </w:r>
    </w:p>
    <w:p w:rsidR="008F34CF" w:rsidRDefault="002E0DFC">
      <w:pPr>
        <w:pStyle w:val="BodyText"/>
        <w:spacing w:before="1" w:line="276" w:lineRule="auto"/>
        <w:ind w:left="460" w:right="114"/>
        <w:jc w:val="both"/>
      </w:pPr>
      <w:r>
        <w:t>i.e the class which had the highest probability of</w:t>
      </w:r>
      <w:r>
        <w:rPr>
          <w:spacing w:val="1"/>
        </w:rPr>
        <w:t xml:space="preserve"> </w:t>
      </w:r>
      <w:r>
        <w:rPr>
          <w:spacing w:val="-1"/>
        </w:rPr>
        <w:t>being</w:t>
      </w:r>
      <w:r>
        <w:rPr>
          <w:spacing w:val="-11"/>
        </w:rPr>
        <w:t xml:space="preserve"> </w:t>
      </w:r>
      <w:r>
        <w:rPr>
          <w:spacing w:val="-1"/>
        </w:rPr>
        <w:t>predicted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classifiers.</w:t>
      </w:r>
      <w:r>
        <w:rPr>
          <w:spacing w:val="-12"/>
        </w:rPr>
        <w:t xml:space="preserve"> </w:t>
      </w:r>
      <w:r>
        <w:t>Suppose</w:t>
      </w:r>
      <w:r>
        <w:rPr>
          <w:spacing w:val="-48"/>
        </w:rPr>
        <w:t xml:space="preserve"> </w:t>
      </w:r>
      <w:r>
        <w:t xml:space="preserve">three classifiers predicted the </w:t>
      </w:r>
      <w:r>
        <w:rPr>
          <w:i/>
        </w:rPr>
        <w:t>output class(A, A,</w:t>
      </w:r>
      <w:r>
        <w:rPr>
          <w:i/>
          <w:spacing w:val="1"/>
        </w:rPr>
        <w:t xml:space="preserve"> </w:t>
      </w:r>
      <w:r>
        <w:rPr>
          <w:i/>
        </w:rPr>
        <w:t>B)</w:t>
      </w:r>
      <w:r>
        <w:t xml:space="preserve">, so here the majority predicted </w:t>
      </w:r>
      <w:r>
        <w:rPr>
          <w:i/>
        </w:rPr>
        <w:t xml:space="preserve">A </w:t>
      </w:r>
      <w:r>
        <w:t>as output.</w:t>
      </w:r>
      <w:r>
        <w:rPr>
          <w:spacing w:val="1"/>
        </w:rPr>
        <w:t xml:space="preserve"> </w:t>
      </w:r>
      <w:r>
        <w:t xml:space="preserve">Hence </w:t>
      </w:r>
      <w:r>
        <w:rPr>
          <w:i/>
        </w:rPr>
        <w:t>A</w:t>
      </w:r>
      <w:r>
        <w:rPr>
          <w:i/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the final</w:t>
      </w:r>
      <w:r>
        <w:rPr>
          <w:spacing w:val="-3"/>
        </w:rPr>
        <w:t xml:space="preserve"> </w:t>
      </w:r>
      <w:r>
        <w:t>prediction.</w:t>
      </w:r>
    </w:p>
    <w:p w:rsidR="008F34CF" w:rsidRDefault="002E0DFC">
      <w:pPr>
        <w:pStyle w:val="ListParagraph"/>
        <w:numPr>
          <w:ilvl w:val="0"/>
          <w:numId w:val="7"/>
        </w:numPr>
        <w:tabs>
          <w:tab w:val="left" w:pos="461"/>
        </w:tabs>
        <w:spacing w:line="276" w:lineRule="auto"/>
        <w:ind w:right="112"/>
        <w:jc w:val="both"/>
        <w:rPr>
          <w:sz w:val="20"/>
        </w:rPr>
      </w:pPr>
      <w:r>
        <w:rPr>
          <w:sz w:val="20"/>
        </w:rPr>
        <w:t>Soft Voting: In soft voting, the output class is the</w:t>
      </w:r>
      <w:r>
        <w:rPr>
          <w:spacing w:val="-47"/>
          <w:sz w:val="20"/>
        </w:rPr>
        <w:t xml:space="preserve"> </w:t>
      </w:r>
      <w:r>
        <w:rPr>
          <w:sz w:val="20"/>
        </w:rPr>
        <w:t>prediction based on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average</w:t>
      </w:r>
      <w:r>
        <w:rPr>
          <w:spacing w:val="1"/>
          <w:sz w:val="20"/>
        </w:rPr>
        <w:t xml:space="preserve"> </w:t>
      </w:r>
      <w:r>
        <w:rPr>
          <w:sz w:val="20"/>
        </w:rPr>
        <w:t>of probability</w:t>
      </w:r>
      <w:r>
        <w:rPr>
          <w:spacing w:val="1"/>
          <w:sz w:val="20"/>
        </w:rPr>
        <w:t xml:space="preserve"> </w:t>
      </w:r>
      <w:r>
        <w:rPr>
          <w:sz w:val="20"/>
        </w:rPr>
        <w:t>given to that class. Suppose given some input to</w:t>
      </w:r>
      <w:r>
        <w:rPr>
          <w:spacing w:val="1"/>
          <w:sz w:val="20"/>
        </w:rPr>
        <w:t xml:space="preserve"> </w:t>
      </w:r>
      <w:r>
        <w:rPr>
          <w:sz w:val="20"/>
        </w:rPr>
        <w:t>three</w:t>
      </w:r>
      <w:r>
        <w:rPr>
          <w:spacing w:val="1"/>
          <w:sz w:val="20"/>
        </w:rPr>
        <w:t xml:space="preserve"> </w:t>
      </w:r>
      <w:r>
        <w:rPr>
          <w:sz w:val="20"/>
        </w:rPr>
        <w:t>models,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51"/>
          <w:sz w:val="20"/>
        </w:rPr>
        <w:t xml:space="preserve"> </w:t>
      </w:r>
      <w:r>
        <w:rPr>
          <w:sz w:val="20"/>
        </w:rPr>
        <w:t>prediction</w:t>
      </w:r>
      <w:r>
        <w:rPr>
          <w:spacing w:val="51"/>
          <w:sz w:val="20"/>
        </w:rPr>
        <w:t xml:space="preserve"> </w:t>
      </w:r>
      <w:r>
        <w:rPr>
          <w:sz w:val="20"/>
        </w:rPr>
        <w:t>probability</w:t>
      </w:r>
      <w:r>
        <w:rPr>
          <w:spacing w:val="51"/>
          <w:sz w:val="20"/>
        </w:rPr>
        <w:t xml:space="preserve"> </w:t>
      </w:r>
      <w:r>
        <w:rPr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sz w:val="20"/>
        </w:rPr>
        <w:t>class A = (0.30, 0.47, 0.53) and B = (0.20, 0.32,</w:t>
      </w:r>
      <w:r>
        <w:rPr>
          <w:spacing w:val="1"/>
          <w:sz w:val="20"/>
        </w:rPr>
        <w:t xml:space="preserve"> </w:t>
      </w:r>
      <w:r>
        <w:rPr>
          <w:sz w:val="20"/>
        </w:rPr>
        <w:t>0.40). So the average for class A is 0.4333 and B</w:t>
      </w:r>
      <w:r>
        <w:rPr>
          <w:spacing w:val="1"/>
          <w:sz w:val="20"/>
        </w:rPr>
        <w:t xml:space="preserve"> </w:t>
      </w:r>
      <w:r>
        <w:rPr>
          <w:sz w:val="20"/>
        </w:rPr>
        <w:t>is 0.3067, the winner is clearly class A because it</w:t>
      </w:r>
      <w:r>
        <w:rPr>
          <w:spacing w:val="-47"/>
          <w:sz w:val="20"/>
        </w:rPr>
        <w:t xml:space="preserve"> </w:t>
      </w:r>
      <w:r>
        <w:rPr>
          <w:sz w:val="20"/>
        </w:rPr>
        <w:t>had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highest</w:t>
      </w:r>
      <w:r>
        <w:rPr>
          <w:spacing w:val="1"/>
          <w:sz w:val="20"/>
        </w:rPr>
        <w:t xml:space="preserve"> </w:t>
      </w:r>
      <w:r>
        <w:rPr>
          <w:sz w:val="20"/>
        </w:rPr>
        <w:t>probability</w:t>
      </w:r>
      <w:r>
        <w:rPr>
          <w:spacing w:val="1"/>
          <w:sz w:val="20"/>
        </w:rPr>
        <w:t xml:space="preserve"> </w:t>
      </w:r>
      <w:r>
        <w:rPr>
          <w:sz w:val="20"/>
        </w:rPr>
        <w:t>averaged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each</w:t>
      </w:r>
      <w:r>
        <w:rPr>
          <w:spacing w:val="1"/>
          <w:sz w:val="20"/>
        </w:rPr>
        <w:t xml:space="preserve"> </w:t>
      </w:r>
      <w:r>
        <w:rPr>
          <w:sz w:val="20"/>
        </w:rPr>
        <w:t>classifier.</w:t>
      </w:r>
    </w:p>
    <w:p w:rsidR="008F34CF" w:rsidRDefault="002E0DFC">
      <w:pPr>
        <w:pStyle w:val="BodyText"/>
        <w:spacing w:line="276" w:lineRule="auto"/>
        <w:ind w:right="115"/>
        <w:jc w:val="both"/>
      </w:pP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combine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classifiers</w:t>
      </w:r>
      <w:r>
        <w:rPr>
          <w:spacing w:val="-11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forest,KNN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SVM.</w:t>
      </w:r>
      <w:r>
        <w:rPr>
          <w:spacing w:val="-4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soft</w:t>
      </w:r>
      <w:r>
        <w:rPr>
          <w:spacing w:val="-9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voting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t>here</w:t>
      </w:r>
      <w:r>
        <w:rPr>
          <w:spacing w:val="-48"/>
        </w:rPr>
        <w:t xml:space="preserve"> </w:t>
      </w:r>
      <w:r>
        <w:t>the output class is</w:t>
      </w:r>
      <w:r>
        <w:rPr>
          <w:spacing w:val="1"/>
        </w:rPr>
        <w:t xml:space="preserve"> </w:t>
      </w:r>
      <w:r>
        <w:t>predicted based on the average of</w:t>
      </w:r>
      <w:r>
        <w:rPr>
          <w:spacing w:val="1"/>
        </w:rPr>
        <w:t xml:space="preserve"> </w:t>
      </w:r>
      <w:r>
        <w:t>probability given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 class.</w:t>
      </w:r>
    </w:p>
    <w:p w:rsidR="008F34CF" w:rsidRDefault="008F34CF">
      <w:pPr>
        <w:pStyle w:val="BodyText"/>
        <w:spacing w:before="1"/>
        <w:ind w:left="0"/>
        <w:rPr>
          <w:sz w:val="23"/>
        </w:rPr>
      </w:pPr>
    </w:p>
    <w:p w:rsidR="008F34CF" w:rsidRDefault="002E0DFC">
      <w:pPr>
        <w:pStyle w:val="BodyText"/>
        <w:jc w:val="both"/>
      </w:pPr>
      <w:r>
        <w:t>Convolutional</w:t>
      </w:r>
      <w:r>
        <w:rPr>
          <w:spacing w:val="-3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model:</w:t>
      </w:r>
    </w:p>
    <w:p w:rsidR="008F34CF" w:rsidRDefault="002E0DFC">
      <w:pPr>
        <w:pStyle w:val="ListParagraph"/>
        <w:numPr>
          <w:ilvl w:val="0"/>
          <w:numId w:val="8"/>
        </w:numPr>
        <w:tabs>
          <w:tab w:val="left" w:pos="461"/>
        </w:tabs>
        <w:spacing w:before="34" w:line="273" w:lineRule="auto"/>
        <w:ind w:right="114"/>
        <w:rPr>
          <w:sz w:val="20"/>
        </w:rPr>
      </w:pPr>
      <w:r>
        <w:rPr>
          <w:sz w:val="20"/>
        </w:rPr>
        <w:t>Fully</w:t>
      </w:r>
      <w:r>
        <w:rPr>
          <w:spacing w:val="-4"/>
          <w:sz w:val="20"/>
        </w:rPr>
        <w:t xml:space="preserve"> </w:t>
      </w:r>
      <w:r>
        <w:rPr>
          <w:sz w:val="20"/>
        </w:rPr>
        <w:t>linked</w:t>
      </w:r>
      <w:r>
        <w:rPr>
          <w:spacing w:val="-3"/>
          <w:sz w:val="20"/>
        </w:rPr>
        <w:t xml:space="preserve"> </w:t>
      </w:r>
      <w:r>
        <w:rPr>
          <w:sz w:val="20"/>
        </w:rPr>
        <w:t>networks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multilayer</w:t>
      </w:r>
      <w:r>
        <w:rPr>
          <w:spacing w:val="-1"/>
          <w:sz w:val="20"/>
        </w:rPr>
        <w:t xml:space="preserve"> </w:t>
      </w:r>
      <w:r>
        <w:rPr>
          <w:sz w:val="20"/>
        </w:rPr>
        <w:t>perceptron’s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in which each </w:t>
      </w:r>
      <w:r>
        <w:rPr>
          <w:sz w:val="20"/>
        </w:rPr>
        <w:t>neuron in one layer is connected to</w:t>
      </w:r>
      <w:r>
        <w:rPr>
          <w:spacing w:val="-47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neurons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 next</w:t>
      </w:r>
      <w:r>
        <w:rPr>
          <w:spacing w:val="-1"/>
          <w:sz w:val="20"/>
        </w:rPr>
        <w:t xml:space="preserve"> </w:t>
      </w:r>
      <w:r>
        <w:rPr>
          <w:sz w:val="20"/>
        </w:rPr>
        <w:t>layer.</w:t>
      </w:r>
    </w:p>
    <w:p w:rsidR="008F34CF" w:rsidRDefault="002E0DFC">
      <w:pPr>
        <w:pStyle w:val="ListParagraph"/>
        <w:numPr>
          <w:ilvl w:val="0"/>
          <w:numId w:val="8"/>
        </w:numPr>
        <w:tabs>
          <w:tab w:val="left" w:pos="461"/>
        </w:tabs>
        <w:spacing w:before="3"/>
        <w:ind w:hanging="361"/>
        <w:rPr>
          <w:sz w:val="20"/>
        </w:rPr>
      </w:pPr>
      <w:r>
        <w:rPr>
          <w:sz w:val="20"/>
        </w:rPr>
        <w:t>CNNs</w:t>
      </w:r>
      <w:r>
        <w:rPr>
          <w:spacing w:val="31"/>
          <w:sz w:val="20"/>
        </w:rPr>
        <w:t xml:space="preserve"> </w:t>
      </w:r>
      <w:r>
        <w:rPr>
          <w:sz w:val="20"/>
        </w:rPr>
        <w:t>are</w:t>
      </w:r>
      <w:r>
        <w:rPr>
          <w:spacing w:val="81"/>
          <w:sz w:val="20"/>
        </w:rPr>
        <w:t xml:space="preserve"> </w:t>
      </w:r>
      <w:r>
        <w:rPr>
          <w:sz w:val="20"/>
        </w:rPr>
        <w:t>regularized</w:t>
      </w:r>
      <w:r>
        <w:rPr>
          <w:spacing w:val="83"/>
          <w:sz w:val="20"/>
        </w:rPr>
        <w:t xml:space="preserve"> </w:t>
      </w:r>
      <w:r>
        <w:rPr>
          <w:sz w:val="20"/>
        </w:rPr>
        <w:t>versions</w:t>
      </w:r>
      <w:r>
        <w:rPr>
          <w:spacing w:val="80"/>
          <w:sz w:val="20"/>
        </w:rPr>
        <w:t xml:space="preserve"> </w:t>
      </w:r>
      <w:r>
        <w:rPr>
          <w:sz w:val="20"/>
        </w:rPr>
        <w:t>of</w:t>
      </w:r>
      <w:r>
        <w:rPr>
          <w:spacing w:val="81"/>
          <w:sz w:val="20"/>
        </w:rPr>
        <w:t xml:space="preserve"> </w:t>
      </w:r>
      <w:r>
        <w:rPr>
          <w:sz w:val="20"/>
        </w:rPr>
        <w:t>multilayer</w:t>
      </w:r>
    </w:p>
    <w:p w:rsidR="008F34CF" w:rsidRDefault="002E0DFC">
      <w:pPr>
        <w:pStyle w:val="BodyText"/>
        <w:spacing w:before="36"/>
        <w:ind w:left="460"/>
      </w:pPr>
      <w:r>
        <w:t>perceptron’s.</w:t>
      </w:r>
    </w:p>
    <w:p w:rsidR="008F34CF" w:rsidRDefault="002E0DFC">
      <w:pPr>
        <w:pStyle w:val="ListParagraph"/>
        <w:numPr>
          <w:ilvl w:val="0"/>
          <w:numId w:val="8"/>
        </w:numPr>
        <w:tabs>
          <w:tab w:val="left" w:pos="461"/>
        </w:tabs>
        <w:spacing w:before="34" w:line="273" w:lineRule="auto"/>
        <w:ind w:right="117"/>
        <w:rPr>
          <w:sz w:val="20"/>
        </w:rPr>
      </w:pPr>
      <w:r>
        <w:rPr>
          <w:spacing w:val="-1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CNN,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there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are</w:t>
      </w:r>
      <w:r>
        <w:rPr>
          <w:spacing w:val="-14"/>
          <w:sz w:val="20"/>
        </w:rPr>
        <w:t xml:space="preserve"> </w:t>
      </w:r>
      <w:r>
        <w:rPr>
          <w:sz w:val="20"/>
        </w:rPr>
        <w:t>three</w:t>
      </w:r>
      <w:r>
        <w:rPr>
          <w:spacing w:val="-11"/>
          <w:sz w:val="20"/>
        </w:rPr>
        <w:t xml:space="preserve"> </w:t>
      </w:r>
      <w:r>
        <w:rPr>
          <w:sz w:val="20"/>
        </w:rPr>
        <w:t>sorts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layers:</w:t>
      </w:r>
      <w:r>
        <w:rPr>
          <w:spacing w:val="-12"/>
          <w:sz w:val="20"/>
        </w:rPr>
        <w:t xml:space="preserve"> </w:t>
      </w:r>
      <w:r>
        <w:rPr>
          <w:sz w:val="20"/>
        </w:rPr>
        <w:t>input</w:t>
      </w:r>
      <w:r>
        <w:rPr>
          <w:spacing w:val="-12"/>
          <w:sz w:val="20"/>
        </w:rPr>
        <w:t xml:space="preserve"> </w:t>
      </w:r>
      <w:r>
        <w:rPr>
          <w:sz w:val="20"/>
        </w:rPr>
        <w:t>layer,</w:t>
      </w:r>
      <w:r>
        <w:rPr>
          <w:spacing w:val="-47"/>
          <w:sz w:val="20"/>
        </w:rPr>
        <w:t xml:space="preserve"> </w:t>
      </w:r>
      <w:r>
        <w:rPr>
          <w:sz w:val="20"/>
        </w:rPr>
        <w:t>hidden layer, and</w:t>
      </w:r>
      <w:r>
        <w:rPr>
          <w:spacing w:val="1"/>
          <w:sz w:val="20"/>
        </w:rPr>
        <w:t xml:space="preserve"> </w:t>
      </w:r>
      <w:r>
        <w:rPr>
          <w:sz w:val="20"/>
        </w:rPr>
        <w:t>output</w:t>
      </w:r>
      <w:r>
        <w:rPr>
          <w:spacing w:val="-2"/>
          <w:sz w:val="20"/>
        </w:rPr>
        <w:t xml:space="preserve"> </w:t>
      </w:r>
      <w:r>
        <w:rPr>
          <w:sz w:val="20"/>
        </w:rPr>
        <w:t>layer.</w:t>
      </w:r>
    </w:p>
    <w:p w:rsidR="008F34CF" w:rsidRDefault="002E0DFC">
      <w:pPr>
        <w:pStyle w:val="ListParagraph"/>
        <w:numPr>
          <w:ilvl w:val="0"/>
          <w:numId w:val="8"/>
        </w:numPr>
        <w:tabs>
          <w:tab w:val="left" w:pos="461"/>
        </w:tabs>
        <w:spacing w:before="1" w:line="273" w:lineRule="auto"/>
        <w:ind w:right="118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hidden</w:t>
      </w:r>
      <w:r>
        <w:rPr>
          <w:spacing w:val="-7"/>
          <w:sz w:val="20"/>
        </w:rPr>
        <w:t xml:space="preserve"> </w:t>
      </w:r>
      <w:r>
        <w:rPr>
          <w:sz w:val="20"/>
        </w:rPr>
        <w:t>layer</w:t>
      </w:r>
      <w:r>
        <w:rPr>
          <w:spacing w:val="-8"/>
          <w:sz w:val="20"/>
        </w:rPr>
        <w:t xml:space="preserve"> </w:t>
      </w:r>
      <w:r>
        <w:rPr>
          <w:sz w:val="20"/>
        </w:rPr>
        <w:t>receives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input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input</w:t>
      </w:r>
      <w:r>
        <w:rPr>
          <w:spacing w:val="-48"/>
          <w:sz w:val="20"/>
        </w:rPr>
        <w:t xml:space="preserve"> </w:t>
      </w:r>
      <w:r>
        <w:rPr>
          <w:sz w:val="20"/>
        </w:rPr>
        <w:t>layer.</w:t>
      </w:r>
    </w:p>
    <w:p w:rsidR="008F34CF" w:rsidRDefault="002E0DFC">
      <w:pPr>
        <w:pStyle w:val="ListParagraph"/>
        <w:numPr>
          <w:ilvl w:val="0"/>
          <w:numId w:val="8"/>
        </w:numPr>
        <w:tabs>
          <w:tab w:val="left" w:pos="461"/>
        </w:tabs>
        <w:spacing w:before="1" w:line="276" w:lineRule="auto"/>
        <w:ind w:right="118"/>
        <w:rPr>
          <w:sz w:val="20"/>
        </w:rPr>
      </w:pPr>
      <w:r>
        <w:rPr>
          <w:sz w:val="20"/>
        </w:rPr>
        <w:t>Depending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our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size,</w:t>
      </w:r>
      <w:r>
        <w:rPr>
          <w:spacing w:val="1"/>
          <w:sz w:val="20"/>
        </w:rPr>
        <w:t xml:space="preserve"> </w:t>
      </w:r>
      <w:r>
        <w:rPr>
          <w:sz w:val="20"/>
        </w:rPr>
        <w:t>there</w:t>
      </w:r>
      <w:r>
        <w:rPr>
          <w:spacing w:val="-47"/>
          <w:sz w:val="20"/>
        </w:rPr>
        <w:t xml:space="preserve"> </w:t>
      </w:r>
      <w:r>
        <w:rPr>
          <w:sz w:val="20"/>
        </w:rPr>
        <w:t>could be</w:t>
      </w:r>
      <w:r>
        <w:rPr>
          <w:spacing w:val="-1"/>
          <w:sz w:val="20"/>
        </w:rPr>
        <w:t xml:space="preserve"> </w:t>
      </w:r>
      <w:r>
        <w:rPr>
          <w:sz w:val="20"/>
        </w:rPr>
        <w:t>a lot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hidden layers.</w:t>
      </w:r>
    </w:p>
    <w:p w:rsidR="008F34CF" w:rsidRDefault="002E0DFC">
      <w:pPr>
        <w:pStyle w:val="ListParagraph"/>
        <w:numPr>
          <w:ilvl w:val="0"/>
          <w:numId w:val="8"/>
        </w:numPr>
        <w:tabs>
          <w:tab w:val="left" w:pos="461"/>
        </w:tabs>
        <w:spacing w:line="273" w:lineRule="auto"/>
        <w:ind w:right="118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output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each</w:t>
      </w:r>
      <w:r>
        <w:rPr>
          <w:spacing w:val="1"/>
          <w:sz w:val="20"/>
        </w:rPr>
        <w:t xml:space="preserve"> </w:t>
      </w:r>
      <w:r>
        <w:rPr>
          <w:sz w:val="20"/>
        </w:rPr>
        <w:t>layer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calculated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47"/>
          <w:sz w:val="20"/>
        </w:rPr>
        <w:t xml:space="preserve"> </w:t>
      </w:r>
      <w:r>
        <w:rPr>
          <w:sz w:val="20"/>
        </w:rPr>
        <w:t>multiplying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output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previous</w:t>
      </w:r>
      <w:r>
        <w:rPr>
          <w:spacing w:val="-12"/>
          <w:sz w:val="20"/>
        </w:rPr>
        <w:t xml:space="preserve"> </w:t>
      </w:r>
      <w:r>
        <w:rPr>
          <w:sz w:val="20"/>
        </w:rPr>
        <w:t>layer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learnable</w:t>
      </w:r>
      <w:r>
        <w:rPr>
          <w:spacing w:val="-1"/>
          <w:sz w:val="20"/>
        </w:rPr>
        <w:t xml:space="preserve"> </w:t>
      </w:r>
      <w:r>
        <w:rPr>
          <w:sz w:val="20"/>
        </w:rPr>
        <w:t>weights</w:t>
      </w:r>
      <w:r>
        <w:rPr>
          <w:spacing w:val="-1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layers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matrix.</w:t>
      </w:r>
    </w:p>
    <w:p w:rsidR="008F34CF" w:rsidRDefault="008F34CF">
      <w:pPr>
        <w:pStyle w:val="BodyText"/>
        <w:spacing w:before="1"/>
        <w:ind w:left="0"/>
        <w:rPr>
          <w:sz w:val="5"/>
        </w:rPr>
      </w:pPr>
    </w:p>
    <w:p w:rsidR="008F34CF" w:rsidRDefault="002E0DFC">
      <w:pPr>
        <w:pStyle w:val="BodyText"/>
        <w:ind w:left="288"/>
      </w:pPr>
      <w:r>
        <w:rPr>
          <w:noProof/>
          <w:lang w:val="en-IN" w:eastAsia="en-IN"/>
        </w:rPr>
        <w:drawing>
          <wp:inline distT="0" distB="0" distL="0" distR="0">
            <wp:extent cx="2476500" cy="12363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929" cy="123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CF" w:rsidRDefault="002E0DFC">
      <w:pPr>
        <w:pStyle w:val="BodyText"/>
        <w:spacing w:before="131" w:line="276" w:lineRule="auto"/>
        <w:ind w:right="115"/>
        <w:jc w:val="both"/>
      </w:pPr>
      <w:r>
        <w:rPr>
          <w:w w:val="95"/>
        </w:rPr>
        <w:t xml:space="preserve">Fig 2:- Layered </w:t>
      </w:r>
      <w:r>
        <w:rPr>
          <w:w w:val="95"/>
        </w:rPr>
        <w:t>Convolution Neural Networks for crop</w:t>
      </w:r>
      <w:r>
        <w:rPr>
          <w:spacing w:val="1"/>
          <w:w w:val="95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prediction</w:t>
      </w:r>
      <w:r>
        <w:rPr>
          <w:spacing w:val="2"/>
        </w:rPr>
        <w:t xml:space="preserve"> </w:t>
      </w:r>
      <w:r>
        <w:t>classification</w:t>
      </w:r>
    </w:p>
    <w:p w:rsidR="008F34CF" w:rsidRDefault="008F34CF">
      <w:pPr>
        <w:spacing w:line="276" w:lineRule="auto"/>
        <w:jc w:val="both"/>
        <w:sectPr w:rsidR="008F34CF">
          <w:pgSz w:w="12240" w:h="15840"/>
          <w:pgMar w:top="1340" w:right="1320" w:bottom="1220" w:left="1340" w:header="763" w:footer="1024" w:gutter="0"/>
          <w:cols w:num="2" w:space="720" w:equalWidth="0">
            <w:col w:w="4463" w:space="578"/>
            <w:col w:w="4539"/>
          </w:cols>
        </w:sectPr>
      </w:pPr>
    </w:p>
    <w:p w:rsidR="008F34CF" w:rsidRDefault="002E0DFC">
      <w:pPr>
        <w:pStyle w:val="BodyText"/>
        <w:spacing w:before="80" w:line="276" w:lineRule="auto"/>
        <w:ind w:right="39"/>
        <w:jc w:val="both"/>
      </w:pPr>
      <w:r>
        <w:lastRenderedPageBreak/>
        <w:t>The first layer, 1-CNN, is made up of 1-convculation.</w:t>
      </w:r>
      <w:r>
        <w:rPr>
          <w:spacing w:val="-4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layer,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kernel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0-padding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create the layer and the temporal convolution pro</w:t>
      </w:r>
      <w:r>
        <w:t>cess.</w:t>
      </w:r>
      <w:r>
        <w:rPr>
          <w:spacing w:val="-47"/>
        </w:rPr>
        <w:t xml:space="preserve"> </w:t>
      </w:r>
      <w:r>
        <w:t>The pooling operation is then executed when the relu</w:t>
      </w:r>
      <w:r>
        <w:rPr>
          <w:spacing w:val="1"/>
        </w:rPr>
        <w:t xml:space="preserve"> </w:t>
      </w:r>
      <w:r>
        <w:t>activation functionality is applied to the layer. Global</w:t>
      </w:r>
      <w:r>
        <w:rPr>
          <w:spacing w:val="-47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pooling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dimensionality of the data. The pooling output is used</w:t>
      </w:r>
      <w:r>
        <w:rPr>
          <w:spacing w:val="-47"/>
        </w:rPr>
        <w:t xml:space="preserve"> </w:t>
      </w:r>
      <w:r>
        <w:t>as an input for the fully connected convol</w:t>
      </w:r>
      <w:r>
        <w:t>ution layer</w:t>
      </w:r>
      <w:r>
        <w:rPr>
          <w:spacing w:val="1"/>
        </w:rPr>
        <w:t xml:space="preserve"> </w:t>
      </w:r>
      <w:r>
        <w:t>that creates the single value. This is used to perform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sigmoid</w:t>
      </w:r>
      <w:r>
        <w:rPr>
          <w:spacing w:val="1"/>
        </w:rPr>
        <w:t xml:space="preserve"> </w:t>
      </w:r>
      <w:r>
        <w:t>activation</w:t>
      </w:r>
      <w:r>
        <w:rPr>
          <w:spacing w:val="-1"/>
        </w:rPr>
        <w:t xml:space="preserve"> </w:t>
      </w:r>
      <w:r>
        <w:t>function.</w:t>
      </w:r>
    </w:p>
    <w:p w:rsidR="008F34CF" w:rsidRDefault="002E0DFC">
      <w:pPr>
        <w:pStyle w:val="BodyText"/>
        <w:spacing w:before="1" w:line="276" w:lineRule="auto"/>
        <w:ind w:right="39"/>
        <w:jc w:val="both"/>
      </w:pPr>
      <w:r>
        <w:t>When a photograph of an insect is submitted, we use</w:t>
      </w:r>
      <w:r>
        <w:rPr>
          <w:spacing w:val="1"/>
        </w:rPr>
        <w:t xml:space="preserve"> </w:t>
      </w:r>
      <w:r>
        <w:t>Convolutional neural networks to identify the type of</w:t>
      </w:r>
      <w:r>
        <w:rPr>
          <w:spacing w:val="1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project.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anticipate</w:t>
      </w:r>
      <w:r>
        <w:rPr>
          <w:spacing w:val="-3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insecticides for that insect if we know what kind of</w:t>
      </w:r>
      <w:r>
        <w:rPr>
          <w:spacing w:val="1"/>
        </w:rPr>
        <w:t xml:space="preserve"> </w:t>
      </w:r>
      <w:r>
        <w:t>insect it was in the first place. In our project, we used</w:t>
      </w:r>
      <w:r>
        <w:rPr>
          <w:spacing w:val="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convolutional</w:t>
      </w:r>
      <w:r>
        <w:rPr>
          <w:spacing w:val="-1"/>
        </w:rPr>
        <w:t xml:space="preserve"> </w:t>
      </w:r>
      <w:r>
        <w:t>layers.</w:t>
      </w:r>
    </w:p>
    <w:p w:rsidR="008F34CF" w:rsidRDefault="002E0DFC">
      <w:pPr>
        <w:pStyle w:val="BodyText"/>
        <w:jc w:val="both"/>
      </w:pP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64x64</w:t>
      </w:r>
      <w:r>
        <w:rPr>
          <w:spacing w:val="-3"/>
        </w:rPr>
        <w:t xml:space="preserve"> </w:t>
      </w:r>
      <w:r>
        <w:t>pixels</w:t>
      </w:r>
      <w:r>
        <w:rPr>
          <w:spacing w:val="-2"/>
        </w:rPr>
        <w:t xml:space="preserve"> </w:t>
      </w:r>
      <w:r>
        <w:t>in size.</w:t>
      </w:r>
    </w:p>
    <w:p w:rsidR="008F34CF" w:rsidRDefault="002E0DFC">
      <w:pPr>
        <w:pStyle w:val="BodyText"/>
        <w:spacing w:before="34" w:line="276" w:lineRule="auto"/>
        <w:ind w:right="38"/>
        <w:jc w:val="both"/>
      </w:pPr>
      <w:r>
        <w:t>A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feed-forward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processe</w:t>
      </w:r>
      <w:r>
        <w:t>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grid-like</w:t>
      </w:r>
      <w:r>
        <w:rPr>
          <w:spacing w:val="1"/>
        </w:rPr>
        <w:t xml:space="preserve"> </w:t>
      </w:r>
      <w:r>
        <w:t>structure to evaluate visual pictures. A ConvNet is</w:t>
      </w:r>
      <w:r>
        <w:rPr>
          <w:spacing w:val="1"/>
        </w:rPr>
        <w:t xml:space="preserve"> </w:t>
      </w:r>
      <w:r>
        <w:t>another name for it. To detect and classify items in an</w:t>
      </w:r>
      <w:r>
        <w:rPr>
          <w:spacing w:val="-47"/>
        </w:rPr>
        <w:t xml:space="preserve"> </w:t>
      </w:r>
      <w:r>
        <w:t>image, a convolutional neural network is employed.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convolution</w:t>
      </w:r>
      <w:r>
        <w:rPr>
          <w:spacing w:val="1"/>
        </w:rPr>
        <w:t xml:space="preserve"> </w:t>
      </w:r>
      <w:r>
        <w:t>neural</w:t>
      </w:r>
      <w:r>
        <w:rPr>
          <w:spacing w:val="-47"/>
        </w:rPr>
        <w:t xml:space="preserve"> </w:t>
      </w:r>
      <w:r>
        <w:t xml:space="preserve">network aid in the </w:t>
      </w:r>
      <w:r>
        <w:t>extraction of information from an</w:t>
      </w:r>
      <w:r>
        <w:rPr>
          <w:spacing w:val="1"/>
        </w:rPr>
        <w:t xml:space="preserve"> </w:t>
      </w:r>
      <w:r>
        <w:t>image.</w:t>
      </w:r>
    </w:p>
    <w:p w:rsidR="008F34CF" w:rsidRDefault="002E0DFC">
      <w:pPr>
        <w:pStyle w:val="BodyText"/>
        <w:spacing w:before="1" w:line="276" w:lineRule="auto"/>
        <w:ind w:right="1357"/>
      </w:pPr>
      <w:r>
        <w:t>CNN's</w:t>
      </w:r>
      <w:r>
        <w:rPr>
          <w:spacing w:val="-3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tiers</w:t>
      </w:r>
      <w:r>
        <w:rPr>
          <w:spacing w:val="-2"/>
        </w:rPr>
        <w:t xml:space="preserve"> </w:t>
      </w:r>
      <w:r>
        <w:t>are:</w:t>
      </w:r>
      <w:r>
        <w:rPr>
          <w:spacing w:val="-47"/>
        </w:rPr>
        <w:t xml:space="preserve"> </w:t>
      </w:r>
      <w:r>
        <w:t>1.Convolution layer</w:t>
      </w:r>
    </w:p>
    <w:p w:rsidR="008F34CF" w:rsidRDefault="002E0DFC">
      <w:pPr>
        <w:pStyle w:val="ListParagraph"/>
        <w:numPr>
          <w:ilvl w:val="0"/>
          <w:numId w:val="9"/>
        </w:numPr>
        <w:tabs>
          <w:tab w:val="left" w:pos="460"/>
          <w:tab w:val="left" w:pos="461"/>
        </w:tabs>
        <w:spacing w:line="229" w:lineRule="exact"/>
        <w:ind w:hanging="361"/>
        <w:rPr>
          <w:sz w:val="20"/>
        </w:rPr>
      </w:pPr>
      <w:r>
        <w:rPr>
          <w:sz w:val="20"/>
        </w:rPr>
        <w:t>ReLU</w:t>
      </w:r>
      <w:r>
        <w:rPr>
          <w:spacing w:val="-2"/>
          <w:sz w:val="20"/>
        </w:rPr>
        <w:t xml:space="preserve"> </w:t>
      </w:r>
      <w:r>
        <w:rPr>
          <w:sz w:val="20"/>
        </w:rPr>
        <w:t>layer</w:t>
      </w:r>
    </w:p>
    <w:p w:rsidR="008F34CF" w:rsidRDefault="002E0DFC">
      <w:pPr>
        <w:pStyle w:val="ListParagraph"/>
        <w:numPr>
          <w:ilvl w:val="0"/>
          <w:numId w:val="9"/>
        </w:numPr>
        <w:tabs>
          <w:tab w:val="left" w:pos="460"/>
          <w:tab w:val="left" w:pos="461"/>
        </w:tabs>
        <w:spacing w:before="36"/>
        <w:ind w:hanging="361"/>
        <w:rPr>
          <w:sz w:val="20"/>
        </w:rPr>
      </w:pPr>
      <w:r>
        <w:rPr>
          <w:sz w:val="20"/>
        </w:rPr>
        <w:t>Pooling layer</w:t>
      </w:r>
    </w:p>
    <w:p w:rsidR="008F34CF" w:rsidRDefault="002E0DFC">
      <w:pPr>
        <w:pStyle w:val="ListParagraph"/>
        <w:numPr>
          <w:ilvl w:val="0"/>
          <w:numId w:val="9"/>
        </w:numPr>
        <w:tabs>
          <w:tab w:val="left" w:pos="460"/>
          <w:tab w:val="left" w:pos="461"/>
        </w:tabs>
        <w:spacing w:before="34" w:line="276" w:lineRule="auto"/>
        <w:ind w:left="100" w:right="2266" w:firstLine="0"/>
        <w:rPr>
          <w:sz w:val="20"/>
        </w:rPr>
      </w:pPr>
      <w:r>
        <w:rPr>
          <w:sz w:val="20"/>
        </w:rPr>
        <w:t>Fully connected layer</w:t>
      </w:r>
      <w:r>
        <w:rPr>
          <w:spacing w:val="-47"/>
          <w:sz w:val="20"/>
        </w:rPr>
        <w:t xml:space="preserve"> </w:t>
      </w:r>
      <w:r>
        <w:rPr>
          <w:sz w:val="20"/>
        </w:rPr>
        <w:t>Convolution</w:t>
      </w:r>
      <w:r>
        <w:rPr>
          <w:spacing w:val="-2"/>
          <w:sz w:val="20"/>
        </w:rPr>
        <w:t xml:space="preserve"> </w:t>
      </w:r>
      <w:r>
        <w:rPr>
          <w:sz w:val="20"/>
        </w:rPr>
        <w:t>Layer</w:t>
      </w:r>
    </w:p>
    <w:p w:rsidR="008F34CF" w:rsidRDefault="002E0DFC">
      <w:pPr>
        <w:pStyle w:val="BodyText"/>
        <w:spacing w:line="276" w:lineRule="auto"/>
        <w:ind w:right="39"/>
        <w:jc w:val="both"/>
      </w:pP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stage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obtaining</w:t>
      </w:r>
      <w:r>
        <w:rPr>
          <w:spacing w:val="-6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information</w:t>
      </w:r>
      <w:r>
        <w:rPr>
          <w:spacing w:val="-48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photograph.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convolution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filters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convolution</w:t>
      </w:r>
      <w:r>
        <w:rPr>
          <w:spacing w:val="1"/>
        </w:rPr>
        <w:t xml:space="preserve"> </w:t>
      </w:r>
      <w:r>
        <w:t>layer.</w:t>
      </w:r>
      <w:r>
        <w:rPr>
          <w:spacing w:val="-47"/>
        </w:rPr>
        <w:t xml:space="preserve"> </w:t>
      </w:r>
      <w:r>
        <w:t>Every image is</w:t>
      </w:r>
      <w:r>
        <w:rPr>
          <w:spacing w:val="-2"/>
        </w:rPr>
        <w:t xml:space="preserve"> </w:t>
      </w:r>
      <w:r>
        <w:t>viewed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pixel value matrix.</w:t>
      </w:r>
    </w:p>
    <w:p w:rsidR="008F34CF" w:rsidRDefault="008F34CF">
      <w:pPr>
        <w:pStyle w:val="BodyText"/>
        <w:spacing w:before="11"/>
        <w:ind w:left="0"/>
        <w:rPr>
          <w:sz w:val="22"/>
        </w:rPr>
      </w:pPr>
    </w:p>
    <w:p w:rsidR="008F34CF" w:rsidRDefault="002E0DFC">
      <w:pPr>
        <w:pStyle w:val="BodyText"/>
      </w:pPr>
      <w:r>
        <w:t>ReLU</w:t>
      </w:r>
      <w:r>
        <w:rPr>
          <w:spacing w:val="-2"/>
        </w:rPr>
        <w:t xml:space="preserve"> </w:t>
      </w:r>
      <w:r>
        <w:t>layer</w:t>
      </w:r>
    </w:p>
    <w:p w:rsidR="008F34CF" w:rsidRDefault="002E0DFC">
      <w:pPr>
        <w:pStyle w:val="BodyText"/>
        <w:spacing w:before="34" w:line="276" w:lineRule="auto"/>
        <w:ind w:right="42"/>
        <w:jc w:val="both"/>
      </w:pPr>
      <w:r>
        <w:t>The</w:t>
      </w:r>
      <w:r>
        <w:rPr>
          <w:spacing w:val="-4"/>
        </w:rPr>
        <w:t xml:space="preserve"> </w:t>
      </w:r>
      <w:r>
        <w:t>rectified</w:t>
      </w:r>
      <w:r>
        <w:rPr>
          <w:spacing w:val="-2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abbreviated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ReLU.</w:t>
      </w:r>
      <w:r>
        <w:rPr>
          <w:spacing w:val="-3"/>
        </w:rPr>
        <w:t xml:space="preserve"> </w:t>
      </w:r>
      <w:r>
        <w:t>After</w:t>
      </w:r>
      <w:r>
        <w:rPr>
          <w:spacing w:val="-48"/>
        </w:rPr>
        <w:t xml:space="preserve"> </w:t>
      </w:r>
      <w:r>
        <w:t>the feature maps have been removed, they must be</w:t>
      </w:r>
      <w:r>
        <w:rPr>
          <w:spacing w:val="1"/>
        </w:rPr>
        <w:t xml:space="preserve"> </w:t>
      </w:r>
      <w:r>
        <w:t>moved to</w:t>
      </w:r>
      <w:r>
        <w:rPr>
          <w:spacing w:val="1"/>
        </w:rPr>
        <w:t xml:space="preserve"> </w:t>
      </w:r>
      <w:r>
        <w:t xml:space="preserve">a ReLU </w:t>
      </w:r>
      <w:r>
        <w:t>layer.</w:t>
      </w:r>
    </w:p>
    <w:p w:rsidR="008F34CF" w:rsidRDefault="002E0DFC">
      <w:pPr>
        <w:pStyle w:val="BodyText"/>
        <w:spacing w:before="2" w:line="276" w:lineRule="auto"/>
        <w:ind w:right="40"/>
        <w:jc w:val="both"/>
      </w:pPr>
      <w:r>
        <w:t>ReLU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element-by-element</w:t>
      </w:r>
      <w:r>
        <w:rPr>
          <w:spacing w:val="1"/>
        </w:rPr>
        <w:t xml:space="preserve"> </w:t>
      </w:r>
      <w:r>
        <w:t>procedure,</w:t>
      </w:r>
      <w:r>
        <w:rPr>
          <w:spacing w:val="1"/>
        </w:rPr>
        <w:t xml:space="preserve"> </w:t>
      </w:r>
      <w:r>
        <w:rPr>
          <w:w w:val="95"/>
        </w:rPr>
        <w:t>setting all negative pixels to zero. It causes the network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non-linear,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rectified</w:t>
      </w:r>
      <w:r>
        <w:rPr>
          <w:spacing w:val="-47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map.</w:t>
      </w:r>
    </w:p>
    <w:p w:rsidR="008F34CF" w:rsidRDefault="008F34CF">
      <w:pPr>
        <w:pStyle w:val="BodyText"/>
        <w:spacing w:before="11"/>
        <w:ind w:left="0"/>
        <w:rPr>
          <w:sz w:val="22"/>
        </w:rPr>
      </w:pPr>
    </w:p>
    <w:p w:rsidR="008F34CF" w:rsidRDefault="002E0DFC">
      <w:pPr>
        <w:pStyle w:val="BodyText"/>
        <w:jc w:val="both"/>
      </w:pPr>
      <w:r>
        <w:t>Pooling</w:t>
      </w:r>
      <w:r>
        <w:rPr>
          <w:spacing w:val="-1"/>
        </w:rPr>
        <w:t xml:space="preserve"> </w:t>
      </w:r>
      <w:r>
        <w:t>Layer</w:t>
      </w:r>
    </w:p>
    <w:p w:rsidR="008F34CF" w:rsidRDefault="002E0DFC">
      <w:pPr>
        <w:pStyle w:val="BodyText"/>
        <w:spacing w:before="34" w:line="276" w:lineRule="auto"/>
        <w:ind w:right="36"/>
      </w:pPr>
      <w:r>
        <w:t>Pooling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sampling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decreases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feature</w:t>
      </w:r>
      <w:r>
        <w:rPr>
          <w:spacing w:val="21"/>
        </w:rPr>
        <w:t xml:space="preserve"> </w:t>
      </w:r>
      <w:r>
        <w:t>map's</w:t>
      </w:r>
      <w:r>
        <w:rPr>
          <w:spacing w:val="20"/>
        </w:rPr>
        <w:t xml:space="preserve"> </w:t>
      </w:r>
      <w:r>
        <w:t>dimensionality.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create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pooled</w:t>
      </w:r>
    </w:p>
    <w:p w:rsidR="008F34CF" w:rsidRDefault="002E0DFC">
      <w:pPr>
        <w:pStyle w:val="BodyText"/>
        <w:spacing w:before="80" w:line="276" w:lineRule="auto"/>
        <w:ind w:left="101" w:right="69"/>
      </w:pPr>
      <w:r>
        <w:br w:type="column"/>
      </w:r>
      <w:r>
        <w:lastRenderedPageBreak/>
        <w:t>feature</w:t>
      </w:r>
      <w:r>
        <w:rPr>
          <w:spacing w:val="6"/>
        </w:rPr>
        <w:t xml:space="preserve"> </w:t>
      </w:r>
      <w:r>
        <w:t>map,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rectified</w:t>
      </w:r>
      <w:r>
        <w:rPr>
          <w:spacing w:val="5"/>
        </w:rPr>
        <w:t xml:space="preserve"> </w:t>
      </w:r>
      <w:r>
        <w:t>feature</w:t>
      </w:r>
      <w:r>
        <w:rPr>
          <w:spacing w:val="6"/>
        </w:rPr>
        <w:t xml:space="preserve"> </w:t>
      </w:r>
      <w:r>
        <w:t>map</w:t>
      </w:r>
      <w:r>
        <w:rPr>
          <w:spacing w:val="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now</w:t>
      </w:r>
      <w:r>
        <w:rPr>
          <w:spacing w:val="6"/>
        </w:rPr>
        <w:t xml:space="preserve"> </w:t>
      </w:r>
      <w:r>
        <w:t>sent</w:t>
      </w:r>
      <w:r>
        <w:rPr>
          <w:spacing w:val="3"/>
        </w:rPr>
        <w:t xml:space="preserve"> </w:t>
      </w:r>
      <w:r>
        <w:t>via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pooling</w:t>
      </w:r>
      <w:r>
        <w:rPr>
          <w:spacing w:val="2"/>
        </w:rPr>
        <w:t xml:space="preserve"> </w:t>
      </w:r>
      <w:r>
        <w:t>layer.</w:t>
      </w:r>
    </w:p>
    <w:p w:rsidR="008F34CF" w:rsidRDefault="002E0DFC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2732405" cy="11766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023" cy="117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CF" w:rsidRDefault="002E0DFC">
      <w:pPr>
        <w:pStyle w:val="BodyText"/>
        <w:spacing w:before="42" w:line="552" w:lineRule="auto"/>
        <w:ind w:left="449" w:right="248" w:hanging="348"/>
      </w:pPr>
      <w:r>
        <w:t>Fig 3:- Proposed CNN model for Disease prediction</w:t>
      </w:r>
      <w:r>
        <w:rPr>
          <w:spacing w:val="-47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AND EVOLUTION</w:t>
      </w:r>
      <w:r>
        <w:rPr>
          <w:spacing w:val="-2"/>
        </w:rPr>
        <w:t xml:space="preserve"> </w:t>
      </w:r>
      <w:r>
        <w:t>METRICS</w:t>
      </w:r>
    </w:p>
    <w:p w:rsidR="008F34CF" w:rsidRDefault="002E0DFC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2573020" cy="95186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312" cy="95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CF" w:rsidRDefault="002E0DFC">
      <w:pPr>
        <w:pStyle w:val="BodyText"/>
        <w:spacing w:before="34" w:line="276" w:lineRule="auto"/>
        <w:ind w:left="327" w:right="345" w:firstLine="1"/>
        <w:jc w:val="center"/>
      </w:pPr>
      <w:r>
        <w:t>Fig 4:</w:t>
      </w:r>
      <w:r>
        <w:rPr>
          <w:spacing w:val="-1"/>
        </w:rPr>
        <w:t xml:space="preserve"> </w:t>
      </w:r>
      <w:r>
        <w:t>- voting classifier accuracy</w:t>
      </w:r>
      <w:r>
        <w:rPr>
          <w:spacing w:val="1"/>
        </w:rPr>
        <w:t xml:space="preserve"> </w:t>
      </w:r>
      <w:r>
        <w:t>which was</w:t>
      </w:r>
      <w:r>
        <w:rPr>
          <w:spacing w:val="1"/>
        </w:rPr>
        <w:t xml:space="preserve"> </w:t>
      </w:r>
      <w:r>
        <w:t xml:space="preserve">achieved </w:t>
      </w:r>
      <w:r>
        <w:t>on taring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97.57</w:t>
      </w:r>
    </w:p>
    <w:p w:rsidR="008F34CF" w:rsidRDefault="002E0DFC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2769235" cy="186436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666" cy="186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CF" w:rsidRDefault="002E0DFC">
      <w:pPr>
        <w:pStyle w:val="BodyText"/>
        <w:spacing w:before="8"/>
        <w:ind w:left="406" w:right="423"/>
        <w:jc w:val="center"/>
      </w:pPr>
      <w:r>
        <w:t>Fig 5 home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prediction</w:t>
      </w:r>
      <w:r>
        <w:rPr>
          <w:spacing w:val="2"/>
        </w:rPr>
        <w:t xml:space="preserve"> </w:t>
      </w:r>
      <w:r>
        <w:t>system</w:t>
      </w:r>
    </w:p>
    <w:p w:rsidR="008F34CF" w:rsidRDefault="008F34CF">
      <w:pPr>
        <w:pStyle w:val="BodyText"/>
        <w:spacing w:before="9"/>
        <w:ind w:left="0"/>
        <w:rPr>
          <w:sz w:val="2"/>
        </w:rPr>
      </w:pPr>
    </w:p>
    <w:p w:rsidR="008F34CF" w:rsidRDefault="002E0DFC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2766695" cy="210375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748" cy="21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CF" w:rsidRDefault="002E0DFC">
      <w:pPr>
        <w:pStyle w:val="BodyText"/>
        <w:spacing w:before="24" w:line="276" w:lineRule="auto"/>
        <w:ind w:left="406" w:right="424"/>
        <w:jc w:val="center"/>
      </w:pPr>
      <w:r>
        <w:t>Fig6: -input form for prediction for crop using</w:t>
      </w:r>
      <w:r>
        <w:rPr>
          <w:spacing w:val="-47"/>
        </w:rPr>
        <w:t xml:space="preserve"> </w:t>
      </w:r>
      <w:r>
        <w:t>parameters of crop yield such as nitrogen, ph,</w:t>
      </w:r>
      <w:r>
        <w:rPr>
          <w:spacing w:val="1"/>
        </w:rPr>
        <w:t xml:space="preserve"> </w:t>
      </w:r>
      <w:r>
        <w:t>potassium</w:t>
      </w:r>
      <w:r>
        <w:rPr>
          <w:spacing w:val="1"/>
        </w:rPr>
        <w:t xml:space="preserve"> </w:t>
      </w:r>
      <w:r>
        <w:t>etc.</w:t>
      </w:r>
    </w:p>
    <w:p w:rsidR="008F34CF" w:rsidRDefault="008F34CF">
      <w:pPr>
        <w:spacing w:line="276" w:lineRule="auto"/>
        <w:jc w:val="center"/>
        <w:sectPr w:rsidR="008F34CF">
          <w:pgSz w:w="12240" w:h="15840"/>
          <w:pgMar w:top="1340" w:right="1320" w:bottom="1220" w:left="1340" w:header="763" w:footer="1024" w:gutter="0"/>
          <w:cols w:num="2" w:space="720" w:equalWidth="0">
            <w:col w:w="4463" w:space="576"/>
            <w:col w:w="4541"/>
          </w:cols>
        </w:sectPr>
      </w:pPr>
    </w:p>
    <w:p w:rsidR="008F34CF" w:rsidRDefault="008F34CF">
      <w:pPr>
        <w:pStyle w:val="BodyText"/>
        <w:spacing w:before="11"/>
        <w:ind w:left="0"/>
        <w:rPr>
          <w:sz w:val="6"/>
        </w:rPr>
      </w:pPr>
    </w:p>
    <w:p w:rsidR="008F34CF" w:rsidRDefault="002E0DFC">
      <w:pPr>
        <w:pStyle w:val="BodyText"/>
        <w:ind w:left="5140"/>
      </w:pPr>
      <w:r>
        <w:rPr>
          <w:noProof/>
          <w:lang w:val="en-IN" w:eastAsia="en-IN"/>
        </w:rPr>
        <w:drawing>
          <wp:inline distT="0" distB="0" distL="0" distR="0">
            <wp:extent cx="2767330" cy="155448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614" cy="155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CF" w:rsidRDefault="008F34CF">
      <w:pPr>
        <w:sectPr w:rsidR="008F34CF">
          <w:pgSz w:w="12240" w:h="15840"/>
          <w:pgMar w:top="1340" w:right="1320" w:bottom="1220" w:left="1340" w:header="763" w:footer="1024" w:gutter="0"/>
          <w:cols w:space="720"/>
        </w:sectPr>
      </w:pPr>
    </w:p>
    <w:p w:rsidR="008F34CF" w:rsidRDefault="008F34CF">
      <w:pPr>
        <w:pStyle w:val="BodyText"/>
        <w:ind w:left="0"/>
      </w:pPr>
    </w:p>
    <w:p w:rsidR="008F34CF" w:rsidRDefault="008F34CF">
      <w:pPr>
        <w:pStyle w:val="BodyText"/>
        <w:ind w:left="0"/>
      </w:pPr>
    </w:p>
    <w:p w:rsidR="008F34CF" w:rsidRDefault="008F34CF">
      <w:pPr>
        <w:pStyle w:val="BodyText"/>
        <w:spacing w:before="2"/>
        <w:ind w:left="0"/>
        <w:rPr>
          <w:sz w:val="17"/>
        </w:rPr>
      </w:pPr>
    </w:p>
    <w:p w:rsidR="008F34CF" w:rsidRDefault="002E0DFC">
      <w:pPr>
        <w:pStyle w:val="BodyText"/>
        <w:spacing w:line="278" w:lineRule="auto"/>
        <w:ind w:left="424" w:right="364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-1972310</wp:posOffset>
            </wp:positionV>
            <wp:extent cx="2743200" cy="1950720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195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Fig7:</w:t>
      </w:r>
      <w:r>
        <w:rPr>
          <w:spacing w:val="-2"/>
        </w:rPr>
        <w:t xml:space="preserve"> </w:t>
      </w:r>
      <w:r>
        <w:t>-predicted</w:t>
      </w:r>
      <w:r>
        <w:rPr>
          <w:spacing w:val="-1"/>
        </w:rPr>
        <w:t xml:space="preserve"> </w:t>
      </w:r>
      <w:r>
        <w:t>crop</w:t>
      </w:r>
      <w:r>
        <w:rPr>
          <w:spacing w:val="-2"/>
        </w:rPr>
        <w:t xml:space="preserve"> </w:t>
      </w:r>
      <w:r>
        <w:t>based on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recommendation system was implemented</w:t>
      </w:r>
    </w:p>
    <w:p w:rsidR="008F34CF" w:rsidRDefault="002E0DFC">
      <w:pPr>
        <w:pStyle w:val="BodyText"/>
        <w:ind w:right="-58"/>
      </w:pPr>
      <w:r>
        <w:rPr>
          <w:noProof/>
          <w:lang w:val="en-IN" w:eastAsia="en-IN"/>
        </w:rPr>
        <w:drawing>
          <wp:inline distT="0" distB="0" distL="0" distR="0">
            <wp:extent cx="2772410" cy="166751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849" cy="166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CF" w:rsidRDefault="002E0DFC">
      <w:pPr>
        <w:pStyle w:val="BodyText"/>
        <w:spacing w:before="15"/>
        <w:ind w:left="424" w:right="363"/>
        <w:jc w:val="center"/>
      </w:pPr>
      <w:r>
        <w:t>Fig8:</w:t>
      </w:r>
      <w:r>
        <w:rPr>
          <w:spacing w:val="-2"/>
        </w:rPr>
        <w:t xml:space="preserve"> </w:t>
      </w:r>
      <w:r>
        <w:t>-input</w:t>
      </w:r>
      <w:r>
        <w:rPr>
          <w:spacing w:val="-5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prediction for fertilizers</w:t>
      </w:r>
    </w:p>
    <w:p w:rsidR="008F34CF" w:rsidRDefault="002E0DFC">
      <w:pPr>
        <w:pStyle w:val="BodyText"/>
        <w:spacing w:before="17" w:line="276" w:lineRule="auto"/>
        <w:ind w:left="101" w:right="113"/>
        <w:jc w:val="both"/>
      </w:pPr>
      <w:r>
        <w:br w:type="column"/>
      </w:r>
      <w:r>
        <w:lastRenderedPageBreak/>
        <w:t>Fig10: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pest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recommendation for prevention of disease and doses</w:t>
      </w:r>
      <w:r>
        <w:rPr>
          <w:spacing w:val="1"/>
        </w:rPr>
        <w:t xml:space="preserve"> </w:t>
      </w:r>
      <w:r>
        <w:t>to be used</w:t>
      </w:r>
      <w:r>
        <w:rPr>
          <w:spacing w:val="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pest</w:t>
      </w:r>
    </w:p>
    <w:p w:rsidR="008F34CF" w:rsidRDefault="008F34CF">
      <w:pPr>
        <w:pStyle w:val="BodyText"/>
        <w:spacing w:before="1"/>
        <w:ind w:left="0"/>
        <w:rPr>
          <w:sz w:val="23"/>
        </w:rPr>
      </w:pPr>
    </w:p>
    <w:p w:rsidR="008F34CF" w:rsidRDefault="002E0DFC">
      <w:pPr>
        <w:pStyle w:val="BodyText"/>
        <w:ind w:left="1595" w:right="1615"/>
        <w:jc w:val="center"/>
      </w:pPr>
      <w:r>
        <w:t>CONCLUSION</w:t>
      </w:r>
    </w:p>
    <w:p w:rsidR="008F34CF" w:rsidRDefault="008F34CF">
      <w:pPr>
        <w:pStyle w:val="BodyText"/>
        <w:spacing w:before="10"/>
        <w:ind w:left="0"/>
        <w:rPr>
          <w:sz w:val="25"/>
        </w:rPr>
      </w:pPr>
    </w:p>
    <w:p w:rsidR="008F34CF" w:rsidRDefault="002E0DFC">
      <w:pPr>
        <w:pStyle w:val="BodyText"/>
        <w:spacing w:line="276" w:lineRule="auto"/>
        <w:ind w:left="101" w:right="116"/>
        <w:jc w:val="both"/>
      </w:pPr>
      <w:r>
        <w:t>Voting</w:t>
      </w:r>
      <w:r>
        <w:rPr>
          <w:spacing w:val="1"/>
        </w:rPr>
        <w:t xml:space="preserve"> </w:t>
      </w:r>
      <w:r>
        <w:t>classifier,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nothing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ensemble of models, is used in the proposed work 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framework.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developed from svm, random forest, and knn are used</w:t>
      </w:r>
      <w:r>
        <w:rPr>
          <w:spacing w:val="-47"/>
        </w:rPr>
        <w:t xml:space="preserve"> </w:t>
      </w:r>
      <w:r>
        <w:t>in our project voting classifier ensembles. Our project</w:t>
      </w:r>
      <w:r>
        <w:rPr>
          <w:spacing w:val="-47"/>
        </w:rPr>
        <w:t xml:space="preserve"> </w:t>
      </w:r>
      <w:r>
        <w:t>improve</w:t>
      </w:r>
      <w:r>
        <w:t>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crop</w:t>
      </w:r>
      <w:r>
        <w:rPr>
          <w:spacing w:val="-9"/>
        </w:rPr>
        <w:t xml:space="preserve"> </w:t>
      </w:r>
      <w:r>
        <w:t>forecasting.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result,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obstacles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preventing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committing</w:t>
      </w:r>
      <w:r>
        <w:rPr>
          <w:spacing w:val="1"/>
        </w:rPr>
        <w:t xml:space="preserve"> </w:t>
      </w:r>
      <w:r>
        <w:t>suicide.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conduit</w:t>
      </w:r>
      <w:r>
        <w:rPr>
          <w:spacing w:val="1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providing farmers with the information they need to</w:t>
      </w:r>
      <w:r>
        <w:rPr>
          <w:spacing w:val="1"/>
        </w:rPr>
        <w:t xml:space="preserve"> </w:t>
      </w:r>
      <w:r>
        <w:t xml:space="preserve">earn a </w:t>
      </w:r>
      <w:r>
        <w:t>high return and, as a result, increase benefits,</w:t>
      </w:r>
      <w:r>
        <w:rPr>
          <w:spacing w:val="1"/>
        </w:rPr>
        <w:t xml:space="preserve"> </w:t>
      </w:r>
      <w:r>
        <w:t>lowering</w:t>
      </w:r>
      <w:r>
        <w:rPr>
          <w:spacing w:val="1"/>
        </w:rPr>
        <w:t xml:space="preserve"> </w:t>
      </w:r>
      <w:r>
        <w:t>self-destruction</w:t>
      </w:r>
      <w:r>
        <w:rPr>
          <w:spacing w:val="1"/>
        </w:rPr>
        <w:t xml:space="preserve"> </w:t>
      </w:r>
      <w:r>
        <w:t>rates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his</w:t>
      </w:r>
      <w:r>
        <w:rPr>
          <w:spacing w:val="-47"/>
        </w:rPr>
        <w:t xml:space="preserve"> </w:t>
      </w:r>
      <w:r>
        <w:t>obstacles.</w:t>
      </w:r>
    </w:p>
    <w:p w:rsidR="008F34CF" w:rsidRDefault="008F34CF">
      <w:pPr>
        <w:spacing w:line="276" w:lineRule="auto"/>
        <w:jc w:val="both"/>
        <w:sectPr w:rsidR="008F34CF">
          <w:type w:val="continuous"/>
          <w:pgSz w:w="12240" w:h="15840"/>
          <w:pgMar w:top="1340" w:right="1320" w:bottom="1220" w:left="1340" w:header="720" w:footer="720" w:gutter="0"/>
          <w:cols w:num="2" w:space="720" w:equalWidth="0">
            <w:col w:w="4460" w:space="580"/>
            <w:col w:w="4540"/>
          </w:cols>
        </w:sectPr>
      </w:pPr>
    </w:p>
    <w:p w:rsidR="008F34CF" w:rsidRDefault="002E0DFC">
      <w:pPr>
        <w:pStyle w:val="BodyText"/>
        <w:spacing w:before="2"/>
        <w:ind w:left="0" w:right="1652"/>
        <w:jc w:val="right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-600075</wp:posOffset>
            </wp:positionV>
            <wp:extent cx="2743200" cy="1772285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177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REFERENCES</w:t>
      </w:r>
    </w:p>
    <w:p w:rsidR="008F34CF" w:rsidRDefault="008F34CF">
      <w:pPr>
        <w:pStyle w:val="BodyText"/>
        <w:spacing w:before="1"/>
        <w:ind w:left="0"/>
      </w:pPr>
    </w:p>
    <w:p w:rsidR="008F34CF" w:rsidRDefault="008F34CF">
      <w:pPr>
        <w:sectPr w:rsidR="008F34CF">
          <w:type w:val="continuous"/>
          <w:pgSz w:w="12240" w:h="15840"/>
          <w:pgMar w:top="1340" w:right="1320" w:bottom="1220" w:left="1340" w:header="720" w:footer="720" w:gutter="0"/>
          <w:cols w:space="720"/>
        </w:sectPr>
      </w:pPr>
    </w:p>
    <w:p w:rsidR="008F34CF" w:rsidRDefault="008F34CF">
      <w:pPr>
        <w:pStyle w:val="BodyText"/>
        <w:ind w:left="0"/>
      </w:pPr>
    </w:p>
    <w:p w:rsidR="008F34CF" w:rsidRDefault="008F34CF">
      <w:pPr>
        <w:pStyle w:val="BodyText"/>
        <w:ind w:left="0"/>
      </w:pPr>
    </w:p>
    <w:p w:rsidR="008F34CF" w:rsidRDefault="008F34CF">
      <w:pPr>
        <w:pStyle w:val="BodyText"/>
        <w:ind w:left="0"/>
      </w:pPr>
    </w:p>
    <w:p w:rsidR="008F34CF" w:rsidRDefault="008F34CF">
      <w:pPr>
        <w:pStyle w:val="BodyText"/>
        <w:ind w:left="0"/>
      </w:pPr>
    </w:p>
    <w:p w:rsidR="008F34CF" w:rsidRDefault="008F34CF">
      <w:pPr>
        <w:pStyle w:val="BodyText"/>
        <w:ind w:left="0"/>
      </w:pPr>
    </w:p>
    <w:p w:rsidR="008F34CF" w:rsidRDefault="008F34CF">
      <w:pPr>
        <w:pStyle w:val="BodyText"/>
        <w:spacing w:before="3"/>
        <w:ind w:left="0"/>
        <w:rPr>
          <w:sz w:val="23"/>
        </w:rPr>
      </w:pPr>
    </w:p>
    <w:p w:rsidR="008F34CF" w:rsidRDefault="002E0DFC">
      <w:pPr>
        <w:pStyle w:val="BodyText"/>
        <w:spacing w:before="1"/>
        <w:ind w:left="86" w:right="98"/>
        <w:jc w:val="center"/>
      </w:pPr>
      <w:r>
        <w:t>Fig9:-</w:t>
      </w:r>
      <w:r>
        <w:rPr>
          <w:spacing w:val="-1"/>
        </w:rPr>
        <w:t xml:space="preserve"> </w:t>
      </w:r>
      <w:r>
        <w:t>recommendation</w:t>
      </w:r>
      <w:r>
        <w:rPr>
          <w:spacing w:val="-2"/>
        </w:rPr>
        <w:t xml:space="preserve"> </w:t>
      </w:r>
      <w:r>
        <w:t>system 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fetrizers</w:t>
      </w:r>
    </w:p>
    <w:p w:rsidR="008F34CF" w:rsidRDefault="008F34CF">
      <w:pPr>
        <w:pStyle w:val="BodyText"/>
        <w:spacing w:before="9"/>
        <w:ind w:left="0"/>
        <w:rPr>
          <w:sz w:val="2"/>
        </w:rPr>
      </w:pPr>
    </w:p>
    <w:p w:rsidR="008F34CF" w:rsidRDefault="002E0DFC">
      <w:pPr>
        <w:pStyle w:val="BodyText"/>
        <w:ind w:right="-29"/>
      </w:pPr>
      <w:r>
        <w:rPr>
          <w:noProof/>
          <w:lang w:val="en-IN" w:eastAsia="en-IN"/>
        </w:rPr>
        <w:drawing>
          <wp:inline distT="0" distB="0" distL="0" distR="0">
            <wp:extent cx="2753995" cy="165417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616" cy="16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CF" w:rsidRDefault="002E0DFC">
      <w:pPr>
        <w:pStyle w:val="BodyText"/>
        <w:spacing w:before="41" w:line="276" w:lineRule="auto"/>
        <w:ind w:left="424" w:right="359"/>
        <w:jc w:val="center"/>
      </w:pPr>
      <w:r>
        <w:t xml:space="preserve">Fig10: - input image for </w:t>
      </w:r>
      <w:r>
        <w:t>recommendation for</w:t>
      </w:r>
      <w:r>
        <w:rPr>
          <w:spacing w:val="-47"/>
        </w:rPr>
        <w:t xml:space="preserve"> </w:t>
      </w:r>
      <w:r>
        <w:t>pesticides</w:t>
      </w:r>
      <w:r>
        <w:rPr>
          <w:spacing w:val="-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pest</w:t>
      </w:r>
    </w:p>
    <w:p w:rsidR="008F34CF" w:rsidRDefault="002E0DFC">
      <w:pPr>
        <w:pStyle w:val="ListParagraph"/>
        <w:numPr>
          <w:ilvl w:val="0"/>
          <w:numId w:val="10"/>
        </w:numPr>
        <w:tabs>
          <w:tab w:val="left" w:pos="460"/>
        </w:tabs>
        <w:spacing w:before="67" w:line="276" w:lineRule="auto"/>
        <w:ind w:right="114"/>
        <w:jc w:val="both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lastRenderedPageBreak/>
        <w:t>Mayank</w:t>
      </w:r>
      <w:r>
        <w:rPr>
          <w:spacing w:val="1"/>
          <w:sz w:val="20"/>
        </w:rPr>
        <w:t xml:space="preserve"> </w:t>
      </w:r>
      <w:r>
        <w:rPr>
          <w:sz w:val="20"/>
        </w:rPr>
        <w:t>Champaneri,</w:t>
      </w:r>
      <w:r>
        <w:rPr>
          <w:spacing w:val="1"/>
          <w:sz w:val="20"/>
        </w:rPr>
        <w:t xml:space="preserve"> </w:t>
      </w:r>
      <w:r>
        <w:rPr>
          <w:sz w:val="20"/>
        </w:rPr>
        <w:t>Chaitanya</w:t>
      </w:r>
      <w:r>
        <w:rPr>
          <w:spacing w:val="1"/>
          <w:sz w:val="20"/>
        </w:rPr>
        <w:t xml:space="preserve"> </w:t>
      </w:r>
      <w:r>
        <w:rPr>
          <w:sz w:val="20"/>
        </w:rPr>
        <w:t>Chandvidkar,</w:t>
      </w:r>
      <w:r>
        <w:rPr>
          <w:spacing w:val="1"/>
          <w:sz w:val="20"/>
        </w:rPr>
        <w:t xml:space="preserve"> </w:t>
      </w:r>
      <w:r>
        <w:rPr>
          <w:sz w:val="20"/>
        </w:rPr>
        <w:t>Darpan Chachpara, Mansing Rathod, “Crop yield</w:t>
      </w:r>
      <w:r>
        <w:rPr>
          <w:spacing w:val="-47"/>
          <w:sz w:val="20"/>
        </w:rPr>
        <w:t xml:space="preserve"> </w:t>
      </w:r>
      <w:r>
        <w:rPr>
          <w:sz w:val="20"/>
        </w:rPr>
        <w:t>prediction using machine learning” 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Science and Research</w:t>
      </w:r>
      <w:r>
        <w:rPr>
          <w:spacing w:val="1"/>
          <w:sz w:val="20"/>
        </w:rPr>
        <w:t xml:space="preserve"> </w:t>
      </w:r>
      <w:r>
        <w:rPr>
          <w:sz w:val="20"/>
        </w:rPr>
        <w:t>,April</w:t>
      </w:r>
      <w:r>
        <w:rPr>
          <w:spacing w:val="-2"/>
          <w:sz w:val="20"/>
        </w:rPr>
        <w:t xml:space="preserve"> </w:t>
      </w:r>
      <w:r>
        <w:rPr>
          <w:sz w:val="20"/>
        </w:rPr>
        <w:t>2020.</w:t>
      </w:r>
    </w:p>
    <w:p w:rsidR="008F34CF" w:rsidRDefault="002E0DFC">
      <w:pPr>
        <w:pStyle w:val="ListParagraph"/>
        <w:numPr>
          <w:ilvl w:val="0"/>
          <w:numId w:val="10"/>
        </w:numPr>
        <w:tabs>
          <w:tab w:val="left" w:pos="460"/>
        </w:tabs>
        <w:spacing w:line="276" w:lineRule="auto"/>
        <w:ind w:right="117"/>
        <w:jc w:val="both"/>
        <w:rPr>
          <w:sz w:val="20"/>
        </w:rPr>
      </w:pPr>
      <w:r>
        <w:rPr>
          <w:sz w:val="20"/>
        </w:rPr>
        <w:t>Pavan</w:t>
      </w:r>
      <w:r>
        <w:rPr>
          <w:spacing w:val="1"/>
          <w:sz w:val="20"/>
        </w:rPr>
        <w:t xml:space="preserve"> </w:t>
      </w:r>
      <w:r>
        <w:rPr>
          <w:sz w:val="20"/>
        </w:rPr>
        <w:t>Patil,</w:t>
      </w:r>
      <w:r>
        <w:rPr>
          <w:spacing w:val="1"/>
          <w:sz w:val="20"/>
        </w:rPr>
        <w:t xml:space="preserve"> </w:t>
      </w:r>
      <w:r>
        <w:rPr>
          <w:sz w:val="20"/>
        </w:rPr>
        <w:t>Virendra</w:t>
      </w:r>
      <w:r>
        <w:rPr>
          <w:spacing w:val="1"/>
          <w:sz w:val="20"/>
        </w:rPr>
        <w:t xml:space="preserve"> </w:t>
      </w:r>
      <w:r>
        <w:rPr>
          <w:sz w:val="20"/>
        </w:rPr>
        <w:t>Panpati</w:t>
      </w:r>
      <w:r>
        <w:rPr>
          <w:sz w:val="20"/>
        </w:rPr>
        <w:t>l,</w:t>
      </w:r>
      <w:r>
        <w:rPr>
          <w:spacing w:val="1"/>
          <w:sz w:val="20"/>
        </w:rPr>
        <w:t xml:space="preserve"> </w:t>
      </w:r>
      <w:r>
        <w:rPr>
          <w:sz w:val="20"/>
        </w:rPr>
        <w:t>Prof.</w:t>
      </w:r>
      <w:r>
        <w:rPr>
          <w:spacing w:val="1"/>
          <w:sz w:val="20"/>
        </w:rPr>
        <w:t xml:space="preserve"> </w:t>
      </w:r>
      <w:r>
        <w:rPr>
          <w:sz w:val="20"/>
        </w:rPr>
        <w:t>Shrikant</w:t>
      </w:r>
      <w:r>
        <w:rPr>
          <w:spacing w:val="1"/>
          <w:sz w:val="20"/>
        </w:rPr>
        <w:t xml:space="preserve"> </w:t>
      </w:r>
      <w:r>
        <w:rPr>
          <w:sz w:val="20"/>
        </w:rPr>
        <w:t>Kokate, “Crop Prediction System using 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Algorithms”,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Technology,</w:t>
      </w:r>
      <w:r>
        <w:rPr>
          <w:spacing w:val="1"/>
          <w:sz w:val="20"/>
        </w:rPr>
        <w:t xml:space="preserve"> </w:t>
      </w:r>
      <w:r>
        <w:rPr>
          <w:sz w:val="20"/>
        </w:rPr>
        <w:t>Feb</w:t>
      </w:r>
      <w:r>
        <w:rPr>
          <w:spacing w:val="1"/>
          <w:sz w:val="20"/>
        </w:rPr>
        <w:t xml:space="preserve"> </w:t>
      </w:r>
      <w:r>
        <w:rPr>
          <w:sz w:val="20"/>
        </w:rPr>
        <w:t>2020.</w:t>
      </w:r>
    </w:p>
    <w:p w:rsidR="008F34CF" w:rsidRDefault="002E0DFC">
      <w:pPr>
        <w:pStyle w:val="ListParagraph"/>
        <w:numPr>
          <w:ilvl w:val="0"/>
          <w:numId w:val="10"/>
        </w:numPr>
        <w:tabs>
          <w:tab w:val="left" w:pos="460"/>
        </w:tabs>
        <w:spacing w:before="1" w:line="276" w:lineRule="auto"/>
        <w:ind w:right="115"/>
        <w:jc w:val="both"/>
        <w:rPr>
          <w:sz w:val="20"/>
        </w:rPr>
      </w:pPr>
      <w:r>
        <w:rPr>
          <w:sz w:val="20"/>
        </w:rPr>
        <w:t>Ramesh</w:t>
      </w:r>
      <w:r>
        <w:rPr>
          <w:spacing w:val="1"/>
          <w:sz w:val="20"/>
        </w:rPr>
        <w:t xml:space="preserve"> </w:t>
      </w:r>
      <w:r>
        <w:rPr>
          <w:sz w:val="20"/>
        </w:rPr>
        <w:t>Medar,</w:t>
      </w:r>
      <w:r>
        <w:rPr>
          <w:spacing w:val="1"/>
          <w:sz w:val="20"/>
        </w:rPr>
        <w:t xml:space="preserve"> </w:t>
      </w:r>
      <w:r>
        <w:rPr>
          <w:sz w:val="20"/>
        </w:rPr>
        <w:t>Shweta,</w:t>
      </w:r>
      <w:r>
        <w:rPr>
          <w:spacing w:val="1"/>
          <w:sz w:val="20"/>
        </w:rPr>
        <w:t xml:space="preserve"> </w:t>
      </w:r>
      <w:r>
        <w:rPr>
          <w:sz w:val="20"/>
        </w:rPr>
        <w:t>Vijay</w:t>
      </w:r>
      <w:r>
        <w:rPr>
          <w:spacing w:val="1"/>
          <w:sz w:val="20"/>
        </w:rPr>
        <w:t xml:space="preserve"> </w:t>
      </w:r>
      <w:r>
        <w:rPr>
          <w:sz w:val="20"/>
        </w:rPr>
        <w:t>S.</w:t>
      </w:r>
      <w:r>
        <w:rPr>
          <w:spacing w:val="1"/>
          <w:sz w:val="20"/>
        </w:rPr>
        <w:t xml:space="preserve"> </w:t>
      </w:r>
      <w:r>
        <w:rPr>
          <w:sz w:val="20"/>
        </w:rPr>
        <w:t>Rajpurohit,</w:t>
      </w:r>
      <w:r>
        <w:rPr>
          <w:spacing w:val="1"/>
          <w:sz w:val="20"/>
        </w:rPr>
        <w:t xml:space="preserve"> </w:t>
      </w:r>
      <w:r>
        <w:rPr>
          <w:sz w:val="20"/>
        </w:rPr>
        <w:t>“Crop Yield Prediction using Machine Learning</w:t>
      </w:r>
      <w:r>
        <w:rPr>
          <w:spacing w:val="1"/>
          <w:sz w:val="20"/>
        </w:rPr>
        <w:t xml:space="preserve"> </w:t>
      </w:r>
      <w:r>
        <w:rPr>
          <w:sz w:val="20"/>
        </w:rPr>
        <w:t>Techniques”,</w:t>
      </w:r>
      <w:r>
        <w:rPr>
          <w:spacing w:val="1"/>
          <w:sz w:val="20"/>
        </w:rPr>
        <w:t xml:space="preserve"> </w:t>
      </w:r>
      <w:r>
        <w:rPr>
          <w:sz w:val="20"/>
        </w:rPr>
        <w:t>5th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Convergence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2"/>
          <w:sz w:val="20"/>
        </w:rPr>
        <w:t xml:space="preserve"> </w:t>
      </w:r>
      <w:r>
        <w:rPr>
          <w:sz w:val="20"/>
        </w:rPr>
        <w:t>2019.</w:t>
      </w:r>
    </w:p>
    <w:p w:rsidR="008F34CF" w:rsidRDefault="002E0DFC">
      <w:pPr>
        <w:pStyle w:val="ListParagraph"/>
        <w:numPr>
          <w:ilvl w:val="0"/>
          <w:numId w:val="10"/>
        </w:numPr>
        <w:tabs>
          <w:tab w:val="left" w:pos="460"/>
        </w:tabs>
        <w:spacing w:line="276" w:lineRule="auto"/>
        <w:ind w:left="459" w:right="113"/>
        <w:jc w:val="both"/>
        <w:rPr>
          <w:sz w:val="20"/>
        </w:rPr>
      </w:pPr>
      <w:r>
        <w:rPr>
          <w:sz w:val="20"/>
        </w:rPr>
        <w:t>Trupti Bhange, Swati Shekapure, Komal Pawar,</w:t>
      </w:r>
      <w:r>
        <w:rPr>
          <w:spacing w:val="1"/>
          <w:sz w:val="20"/>
        </w:rPr>
        <w:t xml:space="preserve"> </w:t>
      </w:r>
      <w:r>
        <w:rPr>
          <w:sz w:val="20"/>
        </w:rPr>
        <w:t>Harshada</w:t>
      </w:r>
      <w:r>
        <w:rPr>
          <w:spacing w:val="1"/>
          <w:sz w:val="20"/>
        </w:rPr>
        <w:t xml:space="preserve"> </w:t>
      </w:r>
      <w:r>
        <w:rPr>
          <w:sz w:val="20"/>
        </w:rPr>
        <w:t>Choudhari,</w:t>
      </w:r>
      <w:r>
        <w:rPr>
          <w:spacing w:val="1"/>
          <w:sz w:val="20"/>
        </w:rPr>
        <w:t xml:space="preserve"> </w:t>
      </w:r>
      <w:r>
        <w:rPr>
          <w:sz w:val="20"/>
        </w:rPr>
        <w:t>“Survey</w:t>
      </w:r>
      <w:r>
        <w:rPr>
          <w:spacing w:val="1"/>
          <w:sz w:val="20"/>
        </w:rPr>
        <w:t xml:space="preserve"> </w:t>
      </w:r>
      <w:r>
        <w:rPr>
          <w:sz w:val="20"/>
        </w:rPr>
        <w:t>Paper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Prediction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Crop</w:t>
      </w:r>
      <w:r>
        <w:rPr>
          <w:spacing w:val="1"/>
          <w:sz w:val="20"/>
        </w:rPr>
        <w:t xml:space="preserve"> </w:t>
      </w:r>
      <w:r>
        <w:rPr>
          <w:sz w:val="20"/>
        </w:rPr>
        <w:t>yield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Suitable</w:t>
      </w:r>
      <w:r>
        <w:rPr>
          <w:spacing w:val="1"/>
          <w:sz w:val="20"/>
        </w:rPr>
        <w:t xml:space="preserve"> </w:t>
      </w:r>
      <w:r>
        <w:rPr>
          <w:sz w:val="20"/>
        </w:rPr>
        <w:t>Crop”,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 Journal of Innovative Research in</w:t>
      </w:r>
      <w:r>
        <w:rPr>
          <w:spacing w:val="1"/>
          <w:sz w:val="20"/>
        </w:rPr>
        <w:t xml:space="preserve"> </w:t>
      </w:r>
      <w:r>
        <w:rPr>
          <w:sz w:val="20"/>
        </w:rPr>
        <w:t>Sc</w:t>
      </w:r>
      <w:r>
        <w:rPr>
          <w:sz w:val="20"/>
        </w:rPr>
        <w:t>ience,</w:t>
      </w:r>
      <w:r>
        <w:rPr>
          <w:spacing w:val="-12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11"/>
          <w:sz w:val="20"/>
        </w:rPr>
        <w:t xml:space="preserve"> </w:t>
      </w:r>
      <w:r>
        <w:rPr>
          <w:sz w:val="20"/>
        </w:rPr>
        <w:t>May</w:t>
      </w:r>
      <w:r>
        <w:rPr>
          <w:spacing w:val="-11"/>
          <w:sz w:val="20"/>
        </w:rPr>
        <w:t xml:space="preserve"> </w:t>
      </w:r>
      <w:r>
        <w:rPr>
          <w:sz w:val="20"/>
        </w:rPr>
        <w:t>2019.</w:t>
      </w:r>
    </w:p>
    <w:p w:rsidR="008F34CF" w:rsidRDefault="008F34CF">
      <w:pPr>
        <w:spacing w:line="276" w:lineRule="auto"/>
        <w:jc w:val="both"/>
        <w:rPr>
          <w:sz w:val="20"/>
        </w:rPr>
        <w:sectPr w:rsidR="008F34CF">
          <w:type w:val="continuous"/>
          <w:pgSz w:w="12240" w:h="15840"/>
          <w:pgMar w:top="1340" w:right="1320" w:bottom="1220" w:left="1340" w:header="720" w:footer="720" w:gutter="0"/>
          <w:cols w:num="2" w:space="720" w:equalWidth="0">
            <w:col w:w="4460" w:space="581"/>
            <w:col w:w="4539"/>
          </w:cols>
        </w:sectPr>
      </w:pPr>
    </w:p>
    <w:p w:rsidR="008F34CF" w:rsidRDefault="002E0DFC">
      <w:pPr>
        <w:pStyle w:val="ListParagraph"/>
        <w:numPr>
          <w:ilvl w:val="0"/>
          <w:numId w:val="10"/>
        </w:numPr>
        <w:tabs>
          <w:tab w:val="left" w:pos="461"/>
        </w:tabs>
        <w:spacing w:before="80" w:line="276" w:lineRule="auto"/>
        <w:ind w:right="39"/>
        <w:jc w:val="both"/>
        <w:rPr>
          <w:sz w:val="20"/>
        </w:rPr>
      </w:pPr>
      <w:r>
        <w:rPr>
          <w:sz w:val="20"/>
        </w:rPr>
        <w:lastRenderedPageBreak/>
        <w:t>E. Manjula, S. Djodiltachoumy, “A Modal for</w:t>
      </w:r>
      <w:r>
        <w:rPr>
          <w:spacing w:val="1"/>
          <w:sz w:val="20"/>
        </w:rPr>
        <w:t xml:space="preserve"> </w:t>
      </w:r>
      <w:r>
        <w:rPr>
          <w:sz w:val="20"/>
        </w:rPr>
        <w:t>Prediction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Crop</w:t>
      </w:r>
      <w:r>
        <w:rPr>
          <w:spacing w:val="-8"/>
          <w:sz w:val="20"/>
        </w:rPr>
        <w:t xml:space="preserve"> </w:t>
      </w:r>
      <w:r>
        <w:rPr>
          <w:sz w:val="20"/>
        </w:rPr>
        <w:t>Yield</w:t>
      </w:r>
      <w:r>
        <w:rPr>
          <w:spacing w:val="-7"/>
          <w:sz w:val="20"/>
        </w:rPr>
        <w:t xml:space="preserve"> </w:t>
      </w:r>
      <w:r>
        <w:rPr>
          <w:sz w:val="20"/>
        </w:rPr>
        <w:t>“International</w:t>
      </w:r>
      <w:r>
        <w:rPr>
          <w:spacing w:val="-9"/>
          <w:sz w:val="20"/>
        </w:rPr>
        <w:t xml:space="preserve"> </w:t>
      </w:r>
      <w:r>
        <w:rPr>
          <w:sz w:val="20"/>
        </w:rPr>
        <w:t>Journal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48"/>
          <w:sz w:val="20"/>
        </w:rPr>
        <w:t xml:space="preserve"> </w:t>
      </w:r>
      <w:r>
        <w:rPr>
          <w:sz w:val="20"/>
        </w:rPr>
        <w:t>Computational</w:t>
      </w:r>
      <w:r>
        <w:rPr>
          <w:spacing w:val="1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Informatics,</w:t>
      </w:r>
      <w:r>
        <w:rPr>
          <w:spacing w:val="1"/>
          <w:sz w:val="20"/>
        </w:rPr>
        <w:t xml:space="preserve"> </w:t>
      </w:r>
      <w:r>
        <w:rPr>
          <w:sz w:val="20"/>
        </w:rPr>
        <w:t>March 2017.</w:t>
      </w:r>
    </w:p>
    <w:p w:rsidR="008F34CF" w:rsidRDefault="002E0DFC">
      <w:pPr>
        <w:pStyle w:val="ListParagraph"/>
        <w:numPr>
          <w:ilvl w:val="0"/>
          <w:numId w:val="10"/>
        </w:numPr>
        <w:tabs>
          <w:tab w:val="left" w:pos="461"/>
        </w:tabs>
        <w:spacing w:before="1" w:line="276" w:lineRule="auto"/>
        <w:ind w:right="39"/>
        <w:jc w:val="both"/>
        <w:rPr>
          <w:sz w:val="20"/>
        </w:rPr>
      </w:pPr>
      <w:r>
        <w:rPr>
          <w:sz w:val="20"/>
        </w:rPr>
        <w:t>Nishit</w:t>
      </w:r>
      <w:r>
        <w:rPr>
          <w:spacing w:val="1"/>
          <w:sz w:val="20"/>
        </w:rPr>
        <w:t xml:space="preserve"> </w:t>
      </w:r>
      <w:r>
        <w:rPr>
          <w:sz w:val="20"/>
        </w:rPr>
        <w:t>Jain,</w:t>
      </w:r>
      <w:r>
        <w:rPr>
          <w:spacing w:val="1"/>
          <w:sz w:val="20"/>
        </w:rPr>
        <w:t xml:space="preserve"> </w:t>
      </w:r>
      <w:r>
        <w:rPr>
          <w:sz w:val="20"/>
        </w:rPr>
        <w:t>Amit</w:t>
      </w:r>
      <w:r>
        <w:rPr>
          <w:spacing w:val="1"/>
          <w:sz w:val="20"/>
        </w:rPr>
        <w:t xml:space="preserve"> </w:t>
      </w:r>
      <w:r>
        <w:rPr>
          <w:sz w:val="20"/>
        </w:rPr>
        <w:t>Kumar,</w:t>
      </w:r>
      <w:r>
        <w:rPr>
          <w:spacing w:val="1"/>
          <w:sz w:val="20"/>
        </w:rPr>
        <w:t xml:space="preserve"> </w:t>
      </w:r>
      <w:r>
        <w:rPr>
          <w:sz w:val="20"/>
        </w:rPr>
        <w:t>Sahil</w:t>
      </w:r>
      <w:r>
        <w:rPr>
          <w:spacing w:val="1"/>
          <w:sz w:val="20"/>
        </w:rPr>
        <w:t xml:space="preserve"> </w:t>
      </w:r>
      <w:r>
        <w:rPr>
          <w:sz w:val="20"/>
        </w:rPr>
        <w:t>Garud,</w:t>
      </w:r>
      <w:r>
        <w:rPr>
          <w:spacing w:val="1"/>
          <w:sz w:val="20"/>
        </w:rPr>
        <w:t xml:space="preserve"> </w:t>
      </w:r>
      <w:r>
        <w:rPr>
          <w:sz w:val="20"/>
        </w:rPr>
        <w:t>Vishal</w:t>
      </w:r>
      <w:r>
        <w:rPr>
          <w:spacing w:val="-47"/>
          <w:sz w:val="20"/>
        </w:rPr>
        <w:t xml:space="preserve"> </w:t>
      </w:r>
      <w:r>
        <w:rPr>
          <w:sz w:val="20"/>
        </w:rPr>
        <w:t>Pradhan,</w:t>
      </w:r>
      <w:r>
        <w:rPr>
          <w:spacing w:val="1"/>
          <w:sz w:val="20"/>
        </w:rPr>
        <w:t xml:space="preserve"> </w:t>
      </w:r>
      <w:r>
        <w:rPr>
          <w:sz w:val="20"/>
        </w:rPr>
        <w:t>Prajakta</w:t>
      </w:r>
      <w:r>
        <w:rPr>
          <w:spacing w:val="1"/>
          <w:sz w:val="20"/>
        </w:rPr>
        <w:t xml:space="preserve"> </w:t>
      </w:r>
      <w:r>
        <w:rPr>
          <w:sz w:val="20"/>
        </w:rPr>
        <w:t>Kulkarni,</w:t>
      </w:r>
      <w:r>
        <w:rPr>
          <w:spacing w:val="1"/>
          <w:sz w:val="20"/>
        </w:rPr>
        <w:t xml:space="preserve"> </w:t>
      </w:r>
      <w:r>
        <w:rPr>
          <w:sz w:val="20"/>
        </w:rPr>
        <w:t>“Crop</w:t>
      </w:r>
      <w:r>
        <w:rPr>
          <w:spacing w:val="1"/>
          <w:sz w:val="20"/>
        </w:rPr>
        <w:t xml:space="preserve"> </w:t>
      </w:r>
      <w:r>
        <w:rPr>
          <w:sz w:val="20"/>
        </w:rPr>
        <w:t>Selection</w:t>
      </w:r>
      <w:r>
        <w:rPr>
          <w:spacing w:val="1"/>
          <w:sz w:val="20"/>
        </w:rPr>
        <w:t xml:space="preserve"> </w:t>
      </w:r>
      <w:r>
        <w:rPr>
          <w:sz w:val="20"/>
        </w:rPr>
        <w:t>Method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Various</w:t>
      </w:r>
      <w:r>
        <w:rPr>
          <w:spacing w:val="-7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4"/>
          <w:sz w:val="20"/>
        </w:rPr>
        <w:t xml:space="preserve"> </w:t>
      </w:r>
      <w:r>
        <w:rPr>
          <w:sz w:val="20"/>
        </w:rPr>
        <w:t>Factors</w:t>
      </w:r>
      <w:r>
        <w:rPr>
          <w:spacing w:val="-47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Machine</w:t>
      </w:r>
      <w:r>
        <w:rPr>
          <w:spacing w:val="-12"/>
          <w:sz w:val="20"/>
        </w:rPr>
        <w:t xml:space="preserve"> </w:t>
      </w:r>
      <w:r>
        <w:rPr>
          <w:sz w:val="20"/>
        </w:rPr>
        <w:t>Learning”,</w:t>
      </w:r>
      <w:r>
        <w:rPr>
          <w:spacing w:val="-12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10"/>
          <w:sz w:val="20"/>
        </w:rPr>
        <w:t xml:space="preserve"> </w:t>
      </w:r>
      <w:r>
        <w:rPr>
          <w:sz w:val="20"/>
        </w:rPr>
        <w:t>Research</w:t>
      </w:r>
      <w:r>
        <w:rPr>
          <w:spacing w:val="-47"/>
          <w:sz w:val="20"/>
        </w:rPr>
        <w:t xml:space="preserve"> </w:t>
      </w:r>
      <w:r>
        <w:rPr>
          <w:sz w:val="20"/>
        </w:rPr>
        <w:t>Journal of Engineering and Technology (IRJET),</w:t>
      </w:r>
      <w:r>
        <w:rPr>
          <w:spacing w:val="-47"/>
          <w:sz w:val="20"/>
        </w:rPr>
        <w:t xml:space="preserve"> </w:t>
      </w:r>
      <w:r>
        <w:rPr>
          <w:sz w:val="20"/>
        </w:rPr>
        <w:t>Feb 2017.</w:t>
      </w:r>
    </w:p>
    <w:p w:rsidR="008F34CF" w:rsidRDefault="002E0DFC">
      <w:pPr>
        <w:pStyle w:val="ListParagraph"/>
        <w:numPr>
          <w:ilvl w:val="0"/>
          <w:numId w:val="10"/>
        </w:numPr>
        <w:tabs>
          <w:tab w:val="left" w:pos="461"/>
        </w:tabs>
        <w:spacing w:line="276" w:lineRule="auto"/>
        <w:ind w:right="38"/>
        <w:jc w:val="both"/>
        <w:rPr>
          <w:sz w:val="20"/>
        </w:rPr>
      </w:pPr>
      <w:r>
        <w:rPr>
          <w:sz w:val="20"/>
        </w:rPr>
        <w:t>Rakesh Kumar, M.P. Singh, Prabhat Kumar, J.P.</w:t>
      </w:r>
      <w:r>
        <w:rPr>
          <w:spacing w:val="1"/>
          <w:sz w:val="20"/>
        </w:rPr>
        <w:t xml:space="preserve"> </w:t>
      </w:r>
      <w:r>
        <w:rPr>
          <w:sz w:val="20"/>
        </w:rPr>
        <w:t>Singh,</w:t>
      </w:r>
      <w:r>
        <w:rPr>
          <w:spacing w:val="1"/>
          <w:sz w:val="20"/>
        </w:rPr>
        <w:t xml:space="preserve"> </w:t>
      </w:r>
      <w:r>
        <w:rPr>
          <w:sz w:val="20"/>
        </w:rPr>
        <w:t>“Crop</w:t>
      </w:r>
      <w:r>
        <w:rPr>
          <w:spacing w:val="1"/>
          <w:sz w:val="20"/>
        </w:rPr>
        <w:t xml:space="preserve"> </w:t>
      </w:r>
      <w:r>
        <w:rPr>
          <w:sz w:val="20"/>
        </w:rPr>
        <w:t>Selection</w:t>
      </w:r>
      <w:r>
        <w:rPr>
          <w:spacing w:val="1"/>
          <w:sz w:val="20"/>
        </w:rPr>
        <w:t xml:space="preserve"> </w:t>
      </w:r>
      <w:r>
        <w:rPr>
          <w:sz w:val="20"/>
        </w:rPr>
        <w:t>Method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Maximize</w:t>
      </w:r>
      <w:r>
        <w:rPr>
          <w:spacing w:val="1"/>
          <w:sz w:val="20"/>
        </w:rPr>
        <w:t xml:space="preserve"> </w:t>
      </w:r>
      <w:r>
        <w:rPr>
          <w:sz w:val="20"/>
        </w:rPr>
        <w:t>Crop</w:t>
      </w:r>
      <w:r>
        <w:rPr>
          <w:spacing w:val="1"/>
          <w:sz w:val="20"/>
        </w:rPr>
        <w:t xml:space="preserve"> </w:t>
      </w:r>
      <w:r>
        <w:rPr>
          <w:sz w:val="20"/>
        </w:rPr>
        <w:t>Yield</w:t>
      </w:r>
      <w:r>
        <w:rPr>
          <w:spacing w:val="1"/>
          <w:sz w:val="20"/>
        </w:rPr>
        <w:t xml:space="preserve"> </w:t>
      </w:r>
      <w:r>
        <w:rPr>
          <w:sz w:val="20"/>
        </w:rPr>
        <w:t>Rate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Technique”,</w:t>
      </w:r>
      <w:r>
        <w:rPr>
          <w:spacing w:val="1"/>
          <w:sz w:val="20"/>
        </w:rPr>
        <w:t xml:space="preserve"> </w:t>
      </w:r>
      <w:r>
        <w:rPr>
          <w:sz w:val="20"/>
        </w:rPr>
        <w:t>2015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47"/>
          <w:sz w:val="20"/>
        </w:rPr>
        <w:t xml:space="preserve"> </w:t>
      </w:r>
      <w:r>
        <w:rPr>
          <w:sz w:val="20"/>
        </w:rPr>
        <w:t>Smart</w:t>
      </w:r>
      <w:r>
        <w:rPr>
          <w:spacing w:val="1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sz w:val="20"/>
        </w:rPr>
        <w:t>Computing,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Communication,</w:t>
      </w:r>
      <w:r>
        <w:rPr>
          <w:spacing w:val="1"/>
          <w:sz w:val="20"/>
        </w:rPr>
        <w:t xml:space="preserve"> </w:t>
      </w:r>
      <w:r>
        <w:rPr>
          <w:sz w:val="20"/>
        </w:rPr>
        <w:t>Controls,</w:t>
      </w:r>
      <w:r>
        <w:rPr>
          <w:spacing w:val="1"/>
          <w:sz w:val="20"/>
        </w:rPr>
        <w:t xml:space="preserve"> </w:t>
      </w:r>
      <w:r>
        <w:rPr>
          <w:sz w:val="20"/>
        </w:rPr>
        <w:t>Energy</w:t>
      </w:r>
      <w:r>
        <w:rPr>
          <w:spacing w:val="1"/>
          <w:sz w:val="20"/>
        </w:rPr>
        <w:t xml:space="preserve"> </w:t>
      </w:r>
      <w:r>
        <w:rPr>
          <w:sz w:val="20"/>
        </w:rPr>
        <w:t>and Materials (ICSTM),Vel Tech Rangarajan Dr.</w:t>
      </w:r>
      <w:r>
        <w:rPr>
          <w:spacing w:val="-47"/>
          <w:sz w:val="20"/>
        </w:rPr>
        <w:t xml:space="preserve"> </w:t>
      </w:r>
      <w:r>
        <w:rPr>
          <w:sz w:val="20"/>
        </w:rPr>
        <w:t>Sagunthala</w:t>
      </w:r>
      <w:r>
        <w:rPr>
          <w:spacing w:val="1"/>
          <w:sz w:val="20"/>
        </w:rPr>
        <w:t xml:space="preserve"> </w:t>
      </w:r>
      <w:r>
        <w:rPr>
          <w:sz w:val="20"/>
        </w:rPr>
        <w:t>R&amp;D</w:t>
      </w:r>
      <w:r>
        <w:rPr>
          <w:spacing w:val="1"/>
          <w:sz w:val="20"/>
        </w:rPr>
        <w:t xml:space="preserve"> </w:t>
      </w:r>
      <w:r>
        <w:rPr>
          <w:sz w:val="20"/>
        </w:rPr>
        <w:t>Institute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Science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2"/>
          <w:sz w:val="20"/>
        </w:rPr>
        <w:t xml:space="preserve"> </w:t>
      </w:r>
      <w:r>
        <w:rPr>
          <w:sz w:val="20"/>
        </w:rPr>
        <w:t>Chennai,</w:t>
      </w:r>
      <w:r>
        <w:rPr>
          <w:spacing w:val="-1"/>
          <w:sz w:val="20"/>
        </w:rPr>
        <w:t xml:space="preserve"> </w:t>
      </w:r>
      <w:r>
        <w:rPr>
          <w:sz w:val="20"/>
        </w:rPr>
        <w:t>T.N.,</w:t>
      </w:r>
      <w:r>
        <w:rPr>
          <w:spacing w:val="-3"/>
          <w:sz w:val="20"/>
        </w:rPr>
        <w:t xml:space="preserve"> </w:t>
      </w:r>
      <w:r>
        <w:rPr>
          <w:sz w:val="20"/>
        </w:rPr>
        <w:t>India.,</w:t>
      </w:r>
      <w:r>
        <w:rPr>
          <w:spacing w:val="-2"/>
          <w:sz w:val="20"/>
        </w:rPr>
        <w:t xml:space="preserve"> </w:t>
      </w:r>
      <w:r>
        <w:rPr>
          <w:sz w:val="20"/>
        </w:rPr>
        <w:t>May 2015.</w:t>
      </w:r>
    </w:p>
    <w:p w:rsidR="008F34CF" w:rsidRDefault="002E0DFC">
      <w:pPr>
        <w:pStyle w:val="ListParagraph"/>
        <w:numPr>
          <w:ilvl w:val="0"/>
          <w:numId w:val="10"/>
        </w:numPr>
        <w:tabs>
          <w:tab w:val="left" w:pos="461"/>
        </w:tabs>
        <w:spacing w:before="1" w:line="276" w:lineRule="auto"/>
        <w:ind w:right="38"/>
        <w:jc w:val="both"/>
        <w:rPr>
          <w:sz w:val="20"/>
        </w:rPr>
      </w:pPr>
      <w:r>
        <w:rPr>
          <w:sz w:val="20"/>
        </w:rPr>
        <w:t>Rajshekhar</w:t>
      </w:r>
      <w:r>
        <w:rPr>
          <w:spacing w:val="1"/>
          <w:sz w:val="20"/>
        </w:rPr>
        <w:t xml:space="preserve"> </w:t>
      </w:r>
      <w:r>
        <w:rPr>
          <w:sz w:val="20"/>
        </w:rPr>
        <w:t>Borate.,</w:t>
      </w:r>
      <w:r>
        <w:rPr>
          <w:spacing w:val="1"/>
          <w:sz w:val="20"/>
        </w:rPr>
        <w:t xml:space="preserve"> </w:t>
      </w:r>
      <w:r>
        <w:rPr>
          <w:sz w:val="20"/>
        </w:rPr>
        <w:t>“Applying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Mining</w:t>
      </w:r>
      <w:r>
        <w:rPr>
          <w:spacing w:val="-47"/>
          <w:sz w:val="20"/>
        </w:rPr>
        <w:t xml:space="preserve"> </w:t>
      </w:r>
      <w:r>
        <w:rPr>
          <w:sz w:val="20"/>
        </w:rPr>
        <w:t>Techniques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Predict</w:t>
      </w:r>
      <w:r>
        <w:rPr>
          <w:spacing w:val="1"/>
          <w:sz w:val="20"/>
        </w:rPr>
        <w:t xml:space="preserve"> </w:t>
      </w:r>
      <w:r>
        <w:rPr>
          <w:sz w:val="20"/>
        </w:rPr>
        <w:t>Annual</w:t>
      </w:r>
      <w:r>
        <w:rPr>
          <w:spacing w:val="1"/>
          <w:sz w:val="20"/>
        </w:rPr>
        <w:t xml:space="preserve"> </w:t>
      </w:r>
      <w:r>
        <w:rPr>
          <w:sz w:val="20"/>
        </w:rPr>
        <w:t>Yield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Major</w:t>
      </w:r>
      <w:r>
        <w:rPr>
          <w:spacing w:val="-47"/>
          <w:sz w:val="20"/>
        </w:rPr>
        <w:t xml:space="preserve"> </w:t>
      </w:r>
      <w:r>
        <w:rPr>
          <w:sz w:val="20"/>
        </w:rPr>
        <w:t>Crops and Recommend Planting Different Crops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Different</w:t>
      </w:r>
      <w:r>
        <w:rPr>
          <w:spacing w:val="1"/>
          <w:sz w:val="20"/>
        </w:rPr>
        <w:t xml:space="preserve"> </w:t>
      </w:r>
      <w:r>
        <w:rPr>
          <w:sz w:val="20"/>
        </w:rPr>
        <w:t>Districts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India”,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Journal of Novel Research in Computer Science</w:t>
      </w:r>
      <w:r>
        <w:rPr>
          <w:spacing w:val="1"/>
          <w:sz w:val="20"/>
        </w:rPr>
        <w:t xml:space="preserve"> </w:t>
      </w:r>
      <w:r>
        <w:rPr>
          <w:sz w:val="20"/>
        </w:rPr>
        <w:t>and Software Engineering, Vol. 3, Issue 1, pp:</w:t>
      </w:r>
      <w:r>
        <w:rPr>
          <w:spacing w:val="1"/>
          <w:sz w:val="20"/>
        </w:rPr>
        <w:t xml:space="preserve"> </w:t>
      </w:r>
      <w:r>
        <w:rPr>
          <w:sz w:val="20"/>
        </w:rPr>
        <w:t>(34-37),</w:t>
      </w:r>
      <w:r>
        <w:rPr>
          <w:spacing w:val="-1"/>
          <w:sz w:val="20"/>
        </w:rPr>
        <w:t xml:space="preserve"> </w:t>
      </w:r>
      <w:r>
        <w:rPr>
          <w:sz w:val="20"/>
        </w:rPr>
        <w:t>April</w:t>
      </w:r>
      <w:r>
        <w:rPr>
          <w:spacing w:val="-1"/>
          <w:sz w:val="20"/>
        </w:rPr>
        <w:t xml:space="preserve"> </w:t>
      </w:r>
      <w:r>
        <w:rPr>
          <w:sz w:val="20"/>
        </w:rPr>
        <w:t>2016.</w:t>
      </w:r>
    </w:p>
    <w:p w:rsidR="008F34CF" w:rsidRDefault="002E0DFC">
      <w:pPr>
        <w:pStyle w:val="ListParagraph"/>
        <w:numPr>
          <w:ilvl w:val="0"/>
          <w:numId w:val="10"/>
        </w:numPr>
        <w:tabs>
          <w:tab w:val="left" w:pos="461"/>
        </w:tabs>
        <w:spacing w:line="276" w:lineRule="auto"/>
        <w:ind w:right="41"/>
        <w:jc w:val="both"/>
        <w:rPr>
          <w:sz w:val="20"/>
        </w:rPr>
      </w:pPr>
      <w:r>
        <w:rPr>
          <w:sz w:val="20"/>
        </w:rPr>
        <w:t>D</w:t>
      </w:r>
      <w:r>
        <w:rPr>
          <w:spacing w:val="-7"/>
          <w:sz w:val="20"/>
        </w:rPr>
        <w:t xml:space="preserve"> </w:t>
      </w:r>
      <w:r>
        <w:rPr>
          <w:sz w:val="20"/>
        </w:rPr>
        <w:t>Ramesh,</w:t>
      </w:r>
      <w:r>
        <w:rPr>
          <w:spacing w:val="-6"/>
          <w:sz w:val="20"/>
        </w:rPr>
        <w:t xml:space="preserve"> </w:t>
      </w:r>
      <w:r>
        <w:rPr>
          <w:sz w:val="20"/>
        </w:rPr>
        <w:t>B</w:t>
      </w:r>
      <w:r>
        <w:rPr>
          <w:spacing w:val="-8"/>
          <w:sz w:val="20"/>
        </w:rPr>
        <w:t xml:space="preserve"> </w:t>
      </w:r>
      <w:r>
        <w:rPr>
          <w:sz w:val="20"/>
        </w:rPr>
        <w:t>Vishnu</w:t>
      </w:r>
      <w:r>
        <w:rPr>
          <w:spacing w:val="-6"/>
          <w:sz w:val="20"/>
        </w:rPr>
        <w:t xml:space="preserve"> </w:t>
      </w:r>
      <w:r>
        <w:rPr>
          <w:sz w:val="20"/>
        </w:rPr>
        <w:t>Vardhan,</w:t>
      </w:r>
      <w:r>
        <w:rPr>
          <w:spacing w:val="-6"/>
          <w:sz w:val="20"/>
        </w:rPr>
        <w:t xml:space="preserve"> </w:t>
      </w:r>
      <w:r>
        <w:rPr>
          <w:sz w:val="20"/>
        </w:rPr>
        <w:t>“Analysis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Crop</w:t>
      </w:r>
      <w:r>
        <w:rPr>
          <w:spacing w:val="-48"/>
          <w:sz w:val="20"/>
        </w:rPr>
        <w:t xml:space="preserve"> </w:t>
      </w:r>
      <w:r>
        <w:rPr>
          <w:sz w:val="20"/>
        </w:rPr>
        <w:t>Yield</w:t>
      </w:r>
      <w:r>
        <w:rPr>
          <w:spacing w:val="-5"/>
          <w:sz w:val="20"/>
        </w:rPr>
        <w:t xml:space="preserve"> </w:t>
      </w:r>
      <w:r>
        <w:rPr>
          <w:sz w:val="20"/>
        </w:rPr>
        <w:t>Prediction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Mining</w:t>
      </w:r>
      <w:r>
        <w:rPr>
          <w:spacing w:val="-5"/>
          <w:sz w:val="20"/>
        </w:rPr>
        <w:t xml:space="preserve"> </w:t>
      </w:r>
      <w:r>
        <w:rPr>
          <w:sz w:val="20"/>
        </w:rPr>
        <w:t>Techniques”,</w:t>
      </w:r>
      <w:r>
        <w:rPr>
          <w:spacing w:val="-48"/>
          <w:sz w:val="20"/>
        </w:rPr>
        <w:t xml:space="preserve"> </w:t>
      </w:r>
      <w:r>
        <w:rPr>
          <w:sz w:val="20"/>
        </w:rPr>
        <w:t>International Journal of Research in Engineering</w:t>
      </w:r>
      <w:r>
        <w:rPr>
          <w:spacing w:val="1"/>
          <w:sz w:val="20"/>
        </w:rPr>
        <w:t xml:space="preserve"> </w:t>
      </w:r>
      <w:r>
        <w:rPr>
          <w:sz w:val="20"/>
        </w:rPr>
        <w:t>and Technology (IJRET),Vol.4, 2015.</w:t>
      </w:r>
    </w:p>
    <w:p w:rsidR="008F34CF" w:rsidRDefault="002E0DFC">
      <w:pPr>
        <w:pStyle w:val="ListParagraph"/>
        <w:numPr>
          <w:ilvl w:val="0"/>
          <w:numId w:val="10"/>
        </w:numPr>
        <w:tabs>
          <w:tab w:val="left" w:pos="461"/>
        </w:tabs>
        <w:spacing w:line="276" w:lineRule="auto"/>
        <w:ind w:right="38"/>
        <w:jc w:val="both"/>
        <w:rPr>
          <w:sz w:val="20"/>
        </w:rPr>
      </w:pPr>
      <w:r>
        <w:rPr>
          <w:sz w:val="20"/>
        </w:rPr>
        <w:t>S.Veenadhari,</w:t>
      </w:r>
      <w:r>
        <w:rPr>
          <w:spacing w:val="1"/>
          <w:sz w:val="20"/>
        </w:rPr>
        <w:t xml:space="preserve"> </w:t>
      </w:r>
      <w:r>
        <w:rPr>
          <w:sz w:val="20"/>
        </w:rPr>
        <w:t>Dr</w:t>
      </w:r>
      <w:r>
        <w:rPr>
          <w:spacing w:val="1"/>
          <w:sz w:val="20"/>
        </w:rPr>
        <w:t xml:space="preserve"> </w:t>
      </w:r>
      <w:r>
        <w:rPr>
          <w:sz w:val="20"/>
        </w:rPr>
        <w:t>Bharat</w:t>
      </w:r>
      <w:r>
        <w:rPr>
          <w:spacing w:val="1"/>
          <w:sz w:val="20"/>
        </w:rPr>
        <w:t xml:space="preserve"> </w:t>
      </w:r>
      <w:r>
        <w:rPr>
          <w:sz w:val="20"/>
        </w:rPr>
        <w:t>Misra,</w:t>
      </w:r>
      <w:r>
        <w:rPr>
          <w:spacing w:val="1"/>
          <w:sz w:val="20"/>
        </w:rPr>
        <w:t xml:space="preserve"> </w:t>
      </w:r>
      <w:r>
        <w:rPr>
          <w:sz w:val="20"/>
        </w:rPr>
        <w:t>Dr</w:t>
      </w:r>
      <w:r>
        <w:rPr>
          <w:spacing w:val="1"/>
          <w:sz w:val="20"/>
        </w:rPr>
        <w:t xml:space="preserve"> </w:t>
      </w:r>
      <w:r>
        <w:rPr>
          <w:sz w:val="20"/>
        </w:rPr>
        <w:t>CD</w:t>
      </w:r>
      <w:r>
        <w:rPr>
          <w:spacing w:val="1"/>
          <w:sz w:val="20"/>
        </w:rPr>
        <w:t xml:space="preserve"> </w:t>
      </w:r>
      <w:r>
        <w:rPr>
          <w:sz w:val="20"/>
        </w:rPr>
        <w:t>Singh.2019.”Machine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approach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forecasting</w:t>
      </w:r>
      <w:r>
        <w:rPr>
          <w:spacing w:val="1"/>
          <w:sz w:val="20"/>
        </w:rPr>
        <w:t xml:space="preserve"> </w:t>
      </w:r>
      <w:r>
        <w:rPr>
          <w:sz w:val="20"/>
        </w:rPr>
        <w:t>crop</w:t>
      </w:r>
      <w:r>
        <w:rPr>
          <w:spacing w:val="1"/>
          <w:sz w:val="20"/>
        </w:rPr>
        <w:t xml:space="preserve"> </w:t>
      </w:r>
      <w:r>
        <w:rPr>
          <w:sz w:val="20"/>
        </w:rPr>
        <w:t>yield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climatic</w:t>
      </w:r>
      <w:r>
        <w:rPr>
          <w:spacing w:val="-47"/>
          <w:sz w:val="20"/>
        </w:rPr>
        <w:t xml:space="preserve"> </w:t>
      </w:r>
      <w:r>
        <w:rPr>
          <w:sz w:val="20"/>
        </w:rPr>
        <w:t>parameters.”.978-1-4799-2352-</w:t>
      </w:r>
      <w:r>
        <w:rPr>
          <w:spacing w:val="6"/>
          <w:sz w:val="20"/>
        </w:rPr>
        <w:t xml:space="preserve"> </w:t>
      </w:r>
      <w:r>
        <w:rPr>
          <w:sz w:val="20"/>
        </w:rPr>
        <w:t>6/14/$31.00</w:t>
      </w:r>
    </w:p>
    <w:p w:rsidR="008F34CF" w:rsidRDefault="002E0DFC">
      <w:pPr>
        <w:pStyle w:val="BodyText"/>
        <w:ind w:left="460"/>
      </w:pPr>
      <w:r>
        <w:t>©2014</w:t>
      </w:r>
      <w:r>
        <w:rPr>
          <w:spacing w:val="-1"/>
        </w:rPr>
        <w:t xml:space="preserve"> </w:t>
      </w:r>
      <w:r>
        <w:t>IEEE.</w:t>
      </w:r>
    </w:p>
    <w:p w:rsidR="008F34CF" w:rsidRDefault="002E0DFC">
      <w:pPr>
        <w:pStyle w:val="ListParagraph"/>
        <w:numPr>
          <w:ilvl w:val="0"/>
          <w:numId w:val="10"/>
        </w:numPr>
        <w:tabs>
          <w:tab w:val="left" w:pos="461"/>
          <w:tab w:val="left" w:pos="3460"/>
        </w:tabs>
        <w:spacing w:before="34" w:line="276" w:lineRule="auto"/>
        <w:ind w:right="38"/>
        <w:jc w:val="both"/>
        <w:rPr>
          <w:sz w:val="20"/>
        </w:rPr>
      </w:pPr>
      <w:r>
        <w:rPr>
          <w:sz w:val="20"/>
        </w:rPr>
        <w:t xml:space="preserve">Igor Oliveira, Renato L. F. Cunha, Bruno </w:t>
      </w:r>
      <w:r>
        <w:rPr>
          <w:sz w:val="20"/>
        </w:rPr>
        <w:t>Silva,</w:t>
      </w:r>
      <w:r>
        <w:rPr>
          <w:spacing w:val="1"/>
          <w:sz w:val="20"/>
        </w:rPr>
        <w:t xml:space="preserve"> </w:t>
      </w:r>
      <w:r>
        <w:rPr>
          <w:sz w:val="20"/>
        </w:rPr>
        <w:t>Marco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1"/>
          <w:sz w:val="20"/>
        </w:rPr>
        <w:t xml:space="preserve"> </w:t>
      </w:r>
      <w:r>
        <w:rPr>
          <w:sz w:val="20"/>
        </w:rPr>
        <w:t>S.</w:t>
      </w:r>
      <w:r>
        <w:rPr>
          <w:spacing w:val="1"/>
          <w:sz w:val="20"/>
        </w:rPr>
        <w:t xml:space="preserve"> </w:t>
      </w:r>
      <w:r>
        <w:rPr>
          <w:sz w:val="20"/>
        </w:rPr>
        <w:t>Netto.2018.”A</w:t>
      </w:r>
      <w:r>
        <w:rPr>
          <w:spacing w:val="1"/>
          <w:sz w:val="20"/>
        </w:rPr>
        <w:t xml:space="preserve"> </w:t>
      </w:r>
      <w:r>
        <w:rPr>
          <w:sz w:val="20"/>
        </w:rPr>
        <w:t>Scalable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-47"/>
          <w:sz w:val="20"/>
        </w:rPr>
        <w:t xml:space="preserve"> </w:t>
      </w:r>
      <w:r>
        <w:rPr>
          <w:sz w:val="20"/>
        </w:rPr>
        <w:t>Learning</w:t>
      </w:r>
      <w:r>
        <w:rPr>
          <w:spacing w:val="-9"/>
          <w:sz w:val="20"/>
        </w:rPr>
        <w:t xml:space="preserve"> </w:t>
      </w:r>
      <w:r>
        <w:rPr>
          <w:sz w:val="20"/>
        </w:rPr>
        <w:t>System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PreSeason</w:t>
      </w:r>
      <w:r>
        <w:rPr>
          <w:spacing w:val="-8"/>
          <w:sz w:val="20"/>
        </w:rPr>
        <w:t xml:space="preserve"> </w:t>
      </w:r>
      <w:r>
        <w:rPr>
          <w:sz w:val="20"/>
        </w:rPr>
        <w:t>Agriculture</w:t>
      </w:r>
      <w:r>
        <w:rPr>
          <w:spacing w:val="-10"/>
          <w:sz w:val="20"/>
        </w:rPr>
        <w:t xml:space="preserve"> </w:t>
      </w:r>
      <w:r>
        <w:rPr>
          <w:sz w:val="20"/>
        </w:rPr>
        <w:t>Yield</w:t>
      </w:r>
      <w:r>
        <w:rPr>
          <w:spacing w:val="-48"/>
          <w:sz w:val="20"/>
        </w:rPr>
        <w:t xml:space="preserve"> </w:t>
      </w:r>
      <w:r>
        <w:rPr>
          <w:sz w:val="20"/>
        </w:rPr>
        <w:t>Forecast.”.978-1-5386-9156-</w:t>
      </w:r>
      <w:r>
        <w:rPr>
          <w:sz w:val="20"/>
        </w:rPr>
        <w:tab/>
      </w:r>
      <w:r>
        <w:rPr>
          <w:spacing w:val="-1"/>
          <w:sz w:val="20"/>
        </w:rPr>
        <w:t>4/18/$31.00</w:t>
      </w:r>
    </w:p>
    <w:p w:rsidR="008F34CF" w:rsidRDefault="002E0DFC">
      <w:pPr>
        <w:pStyle w:val="BodyText"/>
        <w:spacing w:before="2"/>
        <w:ind w:left="460"/>
      </w:pPr>
      <w:r>
        <w:t>©2018.</w:t>
      </w:r>
    </w:p>
    <w:p w:rsidR="008F34CF" w:rsidRDefault="002E0DFC">
      <w:pPr>
        <w:pStyle w:val="ListParagraph"/>
        <w:numPr>
          <w:ilvl w:val="0"/>
          <w:numId w:val="10"/>
        </w:numPr>
        <w:tabs>
          <w:tab w:val="left" w:pos="461"/>
        </w:tabs>
        <w:spacing w:before="34" w:line="276" w:lineRule="auto"/>
        <w:ind w:right="38"/>
        <w:jc w:val="both"/>
        <w:rPr>
          <w:sz w:val="20"/>
        </w:rPr>
      </w:pPr>
      <w:r>
        <w:rPr>
          <w:sz w:val="20"/>
        </w:rPr>
        <w:t>Neha</w:t>
      </w:r>
      <w:r>
        <w:rPr>
          <w:spacing w:val="1"/>
          <w:sz w:val="20"/>
        </w:rPr>
        <w:t xml:space="preserve"> </w:t>
      </w:r>
      <w:r>
        <w:rPr>
          <w:sz w:val="20"/>
        </w:rPr>
        <w:t>Rale,</w:t>
      </w:r>
      <w:r>
        <w:rPr>
          <w:spacing w:val="1"/>
          <w:sz w:val="20"/>
        </w:rPr>
        <w:t xml:space="preserve"> </w:t>
      </w:r>
      <w:r>
        <w:rPr>
          <w:sz w:val="20"/>
        </w:rPr>
        <w:t>Raxitkumar</w:t>
      </w:r>
      <w:r>
        <w:rPr>
          <w:spacing w:val="1"/>
          <w:sz w:val="20"/>
        </w:rPr>
        <w:t xml:space="preserve"> </w:t>
      </w:r>
      <w:r>
        <w:rPr>
          <w:sz w:val="20"/>
        </w:rPr>
        <w:t>Solanki,</w:t>
      </w:r>
      <w:r>
        <w:rPr>
          <w:spacing w:val="1"/>
          <w:sz w:val="20"/>
        </w:rPr>
        <w:t xml:space="preserve"> </w:t>
      </w:r>
      <w:r>
        <w:rPr>
          <w:sz w:val="20"/>
        </w:rPr>
        <w:t>Doina</w:t>
      </w:r>
      <w:r>
        <w:rPr>
          <w:spacing w:val="1"/>
          <w:sz w:val="20"/>
        </w:rPr>
        <w:t xml:space="preserve"> </w:t>
      </w:r>
      <w:r>
        <w:rPr>
          <w:sz w:val="20"/>
        </w:rPr>
        <w:t>Bein,</w:t>
      </w:r>
      <w:r>
        <w:rPr>
          <w:spacing w:val="1"/>
          <w:sz w:val="20"/>
        </w:rPr>
        <w:t xml:space="preserve"> </w:t>
      </w:r>
      <w:r>
        <w:rPr>
          <w:sz w:val="20"/>
        </w:rPr>
        <w:t>James Andro-Vasko, Wolfgang Bein.”Prediction</w:t>
      </w:r>
      <w:r>
        <w:rPr>
          <w:spacing w:val="-47"/>
          <w:sz w:val="20"/>
        </w:rPr>
        <w:t xml:space="preserve"> </w:t>
      </w:r>
      <w:r>
        <w:rPr>
          <w:sz w:val="20"/>
        </w:rPr>
        <w:t>of Crop Cultivation”.97</w:t>
      </w:r>
      <w:r>
        <w:rPr>
          <w:sz w:val="20"/>
        </w:rPr>
        <w:t>8-1-7281-0554-3/19/$31.</w:t>
      </w:r>
      <w:r>
        <w:rPr>
          <w:spacing w:val="-47"/>
          <w:sz w:val="20"/>
        </w:rPr>
        <w:t xml:space="preserve"> </w:t>
      </w:r>
      <w:r>
        <w:rPr>
          <w:sz w:val="20"/>
        </w:rPr>
        <w:t>00©</w:t>
      </w:r>
      <w:r>
        <w:rPr>
          <w:spacing w:val="-1"/>
          <w:sz w:val="20"/>
        </w:rPr>
        <w:t xml:space="preserve"> </w:t>
      </w:r>
      <w:r>
        <w:rPr>
          <w:sz w:val="20"/>
        </w:rPr>
        <w:t>2019</w:t>
      </w:r>
      <w:r>
        <w:rPr>
          <w:spacing w:val="1"/>
          <w:sz w:val="20"/>
        </w:rPr>
        <w:t xml:space="preserve"> </w:t>
      </w:r>
      <w:r>
        <w:rPr>
          <w:sz w:val="20"/>
        </w:rPr>
        <w:t>IEEE.</w:t>
      </w:r>
    </w:p>
    <w:p w:rsidR="008F34CF" w:rsidRDefault="002E0DFC">
      <w:pPr>
        <w:pStyle w:val="ListParagraph"/>
        <w:numPr>
          <w:ilvl w:val="0"/>
          <w:numId w:val="10"/>
        </w:numPr>
        <w:tabs>
          <w:tab w:val="left" w:pos="461"/>
          <w:tab w:val="left" w:pos="3539"/>
        </w:tabs>
        <w:spacing w:line="276" w:lineRule="auto"/>
        <w:ind w:right="38"/>
        <w:jc w:val="both"/>
        <w:rPr>
          <w:sz w:val="20"/>
        </w:rPr>
      </w:pPr>
      <w:r>
        <w:rPr>
          <w:sz w:val="20"/>
        </w:rPr>
        <w:t>Md.</w:t>
      </w:r>
      <w:r>
        <w:rPr>
          <w:spacing w:val="1"/>
          <w:sz w:val="20"/>
        </w:rPr>
        <w:t xml:space="preserve"> </w:t>
      </w:r>
      <w:r>
        <w:rPr>
          <w:sz w:val="20"/>
        </w:rPr>
        <w:t>Tahmid</w:t>
      </w:r>
      <w:r>
        <w:rPr>
          <w:spacing w:val="1"/>
          <w:sz w:val="20"/>
        </w:rPr>
        <w:t xml:space="preserve"> </w:t>
      </w:r>
      <w:r>
        <w:rPr>
          <w:sz w:val="20"/>
        </w:rPr>
        <w:t>Shakoor,</w:t>
      </w:r>
      <w:r>
        <w:rPr>
          <w:spacing w:val="1"/>
          <w:sz w:val="20"/>
        </w:rPr>
        <w:t xml:space="preserve"> </w:t>
      </w:r>
      <w:r>
        <w:rPr>
          <w:sz w:val="20"/>
        </w:rPr>
        <w:t>Karishma</w:t>
      </w:r>
      <w:r>
        <w:rPr>
          <w:spacing w:val="1"/>
          <w:sz w:val="20"/>
        </w:rPr>
        <w:t xml:space="preserve"> </w:t>
      </w:r>
      <w:r>
        <w:rPr>
          <w:sz w:val="20"/>
        </w:rPr>
        <w:t>Rahman,</w:t>
      </w:r>
      <w:r>
        <w:rPr>
          <w:spacing w:val="1"/>
          <w:sz w:val="20"/>
        </w:rPr>
        <w:t xml:space="preserve"> </w:t>
      </w:r>
      <w:r>
        <w:rPr>
          <w:sz w:val="20"/>
        </w:rPr>
        <w:t>Sumaiya</w:t>
      </w:r>
      <w:r>
        <w:rPr>
          <w:spacing w:val="1"/>
          <w:sz w:val="20"/>
        </w:rPr>
        <w:t xml:space="preserve"> </w:t>
      </w:r>
      <w:r>
        <w:rPr>
          <w:sz w:val="20"/>
        </w:rPr>
        <w:t>Nasrin</w:t>
      </w:r>
      <w:r>
        <w:rPr>
          <w:spacing w:val="1"/>
          <w:sz w:val="20"/>
        </w:rPr>
        <w:t xml:space="preserve"> </w:t>
      </w:r>
      <w:r>
        <w:rPr>
          <w:sz w:val="20"/>
        </w:rPr>
        <w:t>Rayta,</w:t>
      </w:r>
      <w:r>
        <w:rPr>
          <w:spacing w:val="1"/>
          <w:sz w:val="20"/>
        </w:rPr>
        <w:t xml:space="preserve"> </w:t>
      </w:r>
      <w:r>
        <w:rPr>
          <w:sz w:val="20"/>
        </w:rPr>
        <w:t>Amitabha</w:t>
      </w:r>
      <w:r>
        <w:rPr>
          <w:spacing w:val="1"/>
          <w:sz w:val="20"/>
        </w:rPr>
        <w:t xml:space="preserve"> </w:t>
      </w:r>
      <w:r>
        <w:rPr>
          <w:sz w:val="20"/>
        </w:rPr>
        <w:t>Chakrabarty.2017.”Agricultural</w:t>
      </w:r>
      <w:r>
        <w:rPr>
          <w:sz w:val="20"/>
        </w:rPr>
        <w:tab/>
        <w:t>Production</w:t>
      </w:r>
      <w:r>
        <w:rPr>
          <w:spacing w:val="-48"/>
          <w:sz w:val="20"/>
        </w:rPr>
        <w:t xml:space="preserve"> </w:t>
      </w:r>
      <w:r>
        <w:rPr>
          <w:sz w:val="20"/>
        </w:rPr>
        <w:t>Output</w:t>
      </w:r>
      <w:r>
        <w:rPr>
          <w:spacing w:val="27"/>
          <w:sz w:val="20"/>
        </w:rPr>
        <w:t xml:space="preserve"> </w:t>
      </w:r>
      <w:r>
        <w:rPr>
          <w:sz w:val="20"/>
        </w:rPr>
        <w:t>Prediction</w:t>
      </w:r>
      <w:r>
        <w:rPr>
          <w:spacing w:val="28"/>
          <w:sz w:val="20"/>
        </w:rPr>
        <w:t xml:space="preserve"> </w:t>
      </w:r>
      <w:r>
        <w:rPr>
          <w:sz w:val="20"/>
        </w:rPr>
        <w:t>Using</w:t>
      </w:r>
      <w:r>
        <w:rPr>
          <w:spacing w:val="26"/>
          <w:sz w:val="20"/>
        </w:rPr>
        <w:t xml:space="preserve"> </w:t>
      </w:r>
      <w:r>
        <w:rPr>
          <w:sz w:val="20"/>
        </w:rPr>
        <w:t>Supervised</w:t>
      </w:r>
      <w:r>
        <w:rPr>
          <w:spacing w:val="28"/>
          <w:sz w:val="20"/>
        </w:rPr>
        <w:t xml:space="preserve"> </w:t>
      </w:r>
      <w:r>
        <w:rPr>
          <w:sz w:val="20"/>
        </w:rPr>
        <w:t>Machine</w:t>
      </w:r>
    </w:p>
    <w:p w:rsidR="008F34CF" w:rsidRDefault="002E0DFC">
      <w:pPr>
        <w:pStyle w:val="BodyText"/>
        <w:tabs>
          <w:tab w:val="left" w:pos="1894"/>
        </w:tabs>
        <w:spacing w:before="80" w:line="276" w:lineRule="auto"/>
        <w:ind w:left="460" w:right="114"/>
        <w:jc w:val="both"/>
      </w:pPr>
      <w:r>
        <w:br w:type="column"/>
      </w:r>
      <w:r>
        <w:lastRenderedPageBreak/>
        <w:t>Learning</w:t>
      </w:r>
      <w:r>
        <w:tab/>
      </w:r>
      <w:r>
        <w:rPr>
          <w:w w:val="95"/>
        </w:rPr>
        <w:t>Techniques”.978-1-5386-3831-</w:t>
      </w:r>
      <w:r>
        <w:rPr>
          <w:spacing w:val="1"/>
          <w:w w:val="95"/>
        </w:rPr>
        <w:t xml:space="preserve"> </w:t>
      </w:r>
      <w:r>
        <w:t>6/17/$31.00</w:t>
      </w:r>
      <w:r>
        <w:rPr>
          <w:spacing w:val="-2"/>
        </w:rPr>
        <w:t xml:space="preserve"> </w:t>
      </w:r>
      <w:r>
        <w:t>©2017</w:t>
      </w:r>
      <w:r>
        <w:rPr>
          <w:spacing w:val="1"/>
        </w:rPr>
        <w:t xml:space="preserve"> </w:t>
      </w:r>
      <w:r>
        <w:t>IEEE.</w:t>
      </w:r>
    </w:p>
    <w:p w:rsidR="008F34CF" w:rsidRDefault="002E0DFC">
      <w:pPr>
        <w:pStyle w:val="ListParagraph"/>
        <w:numPr>
          <w:ilvl w:val="0"/>
          <w:numId w:val="10"/>
        </w:numPr>
        <w:tabs>
          <w:tab w:val="left" w:pos="461"/>
          <w:tab w:val="left" w:pos="1772"/>
          <w:tab w:val="left" w:pos="2930"/>
          <w:tab w:val="left" w:pos="3612"/>
        </w:tabs>
        <w:spacing w:line="276" w:lineRule="auto"/>
        <w:ind w:right="114"/>
        <w:jc w:val="both"/>
        <w:rPr>
          <w:sz w:val="20"/>
        </w:rPr>
      </w:pPr>
      <w:r>
        <w:rPr>
          <w:sz w:val="20"/>
        </w:rPr>
        <w:t>G</w:t>
      </w:r>
      <w:r>
        <w:rPr>
          <w:sz w:val="20"/>
        </w:rPr>
        <w:t xml:space="preserve"> Srivatsa Sharma, Shah Nawaz Mandal, Shruti</w:t>
      </w:r>
      <w:r>
        <w:rPr>
          <w:spacing w:val="1"/>
          <w:sz w:val="20"/>
        </w:rPr>
        <w:t xml:space="preserve"> </w:t>
      </w:r>
      <w:r>
        <w:rPr>
          <w:sz w:val="20"/>
        </w:rPr>
        <w:t>Kulkarni,</w:t>
      </w:r>
      <w:r>
        <w:rPr>
          <w:sz w:val="20"/>
        </w:rPr>
        <w:tab/>
        <w:t>Monica</w:t>
      </w:r>
      <w:r>
        <w:rPr>
          <w:sz w:val="20"/>
        </w:rPr>
        <w:tab/>
        <w:t>R</w:t>
      </w:r>
      <w:r>
        <w:rPr>
          <w:sz w:val="20"/>
        </w:rPr>
        <w:tab/>
        <w:t>Mundada,</w:t>
      </w:r>
      <w:r>
        <w:rPr>
          <w:spacing w:val="-48"/>
          <w:sz w:val="20"/>
        </w:rPr>
        <w:t xml:space="preserve"> </w:t>
      </w:r>
      <w:r>
        <w:rPr>
          <w:sz w:val="20"/>
        </w:rPr>
        <w:t>Meeradevi.2018.”Predictive Analysis to Improve</w:t>
      </w:r>
      <w:r>
        <w:rPr>
          <w:spacing w:val="-47"/>
          <w:sz w:val="20"/>
        </w:rPr>
        <w:t xml:space="preserve"> </w:t>
      </w:r>
      <w:r>
        <w:rPr>
          <w:sz w:val="20"/>
        </w:rPr>
        <w:t>Crop</w:t>
      </w:r>
      <w:r>
        <w:rPr>
          <w:spacing w:val="-5"/>
          <w:sz w:val="20"/>
        </w:rPr>
        <w:t xml:space="preserve"> </w:t>
      </w:r>
      <w:r>
        <w:rPr>
          <w:sz w:val="20"/>
        </w:rPr>
        <w:t>Yield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Neural</w:t>
      </w:r>
      <w:r>
        <w:rPr>
          <w:spacing w:val="-6"/>
          <w:sz w:val="20"/>
        </w:rPr>
        <w:t xml:space="preserve"> </w:t>
      </w:r>
      <w:r>
        <w:rPr>
          <w:sz w:val="20"/>
        </w:rPr>
        <w:t>Network</w:t>
      </w:r>
      <w:r>
        <w:rPr>
          <w:spacing w:val="-5"/>
          <w:sz w:val="20"/>
        </w:rPr>
        <w:t xml:space="preserve"> </w:t>
      </w:r>
      <w:r>
        <w:rPr>
          <w:sz w:val="20"/>
        </w:rPr>
        <w:t>Model”.978-</w:t>
      </w:r>
      <w:r>
        <w:rPr>
          <w:spacing w:val="-47"/>
          <w:sz w:val="20"/>
        </w:rPr>
        <w:t xml:space="preserve"> </w:t>
      </w:r>
      <w:r>
        <w:rPr>
          <w:sz w:val="20"/>
        </w:rPr>
        <w:t>1-5386-5314-2/18/$31.00 ©2018</w:t>
      </w:r>
      <w:r>
        <w:rPr>
          <w:spacing w:val="3"/>
          <w:sz w:val="20"/>
        </w:rPr>
        <w:t xml:space="preserve"> </w:t>
      </w:r>
      <w:r>
        <w:rPr>
          <w:sz w:val="20"/>
        </w:rPr>
        <w:t>IEEE.</w:t>
      </w:r>
    </w:p>
    <w:p w:rsidR="008F34CF" w:rsidRDefault="002E0DFC">
      <w:pPr>
        <w:pStyle w:val="ListParagraph"/>
        <w:numPr>
          <w:ilvl w:val="0"/>
          <w:numId w:val="10"/>
        </w:numPr>
        <w:tabs>
          <w:tab w:val="left" w:pos="461"/>
        </w:tabs>
        <w:spacing w:line="276" w:lineRule="auto"/>
        <w:ind w:right="112"/>
        <w:jc w:val="both"/>
        <w:rPr>
          <w:sz w:val="20"/>
        </w:rPr>
      </w:pPr>
      <w:r>
        <w:rPr>
          <w:sz w:val="20"/>
        </w:rPr>
        <w:t>Rashmi</w:t>
      </w:r>
      <w:r>
        <w:rPr>
          <w:spacing w:val="1"/>
          <w:sz w:val="20"/>
        </w:rPr>
        <w:t xml:space="preserve"> </w:t>
      </w:r>
      <w:r>
        <w:rPr>
          <w:sz w:val="20"/>
        </w:rPr>
        <w:t>Priya,</w:t>
      </w:r>
      <w:r>
        <w:rPr>
          <w:spacing w:val="1"/>
          <w:sz w:val="20"/>
        </w:rPr>
        <w:t xml:space="preserve"> </w:t>
      </w:r>
      <w:r>
        <w:rPr>
          <w:sz w:val="20"/>
        </w:rPr>
        <w:t>Dharavath</w:t>
      </w:r>
      <w:r>
        <w:rPr>
          <w:spacing w:val="1"/>
          <w:sz w:val="20"/>
        </w:rPr>
        <w:t xml:space="preserve"> </w:t>
      </w:r>
      <w:r>
        <w:rPr>
          <w:sz w:val="20"/>
        </w:rPr>
        <w:t>Ramesh.2018.”Crop</w:t>
      </w:r>
      <w:r>
        <w:rPr>
          <w:spacing w:val="1"/>
          <w:sz w:val="20"/>
        </w:rPr>
        <w:t xml:space="preserve"> </w:t>
      </w:r>
      <w:r>
        <w:rPr>
          <w:sz w:val="20"/>
        </w:rPr>
        <w:t>Prediction on</w:t>
      </w:r>
      <w:r>
        <w:rPr>
          <w:sz w:val="20"/>
        </w:rPr>
        <w:t xml:space="preserve"> the Region Belts of India: A Naïve</w:t>
      </w:r>
      <w:r>
        <w:rPr>
          <w:spacing w:val="1"/>
          <w:sz w:val="20"/>
        </w:rPr>
        <w:t xml:space="preserve"> </w:t>
      </w:r>
      <w:r>
        <w:rPr>
          <w:sz w:val="20"/>
        </w:rPr>
        <w:t>Bayes</w:t>
      </w:r>
      <w:r>
        <w:rPr>
          <w:spacing w:val="1"/>
          <w:sz w:val="20"/>
        </w:rPr>
        <w:t xml:space="preserve"> </w:t>
      </w:r>
      <w:r>
        <w:rPr>
          <w:sz w:val="20"/>
        </w:rPr>
        <w:t>MapReduce</w:t>
      </w:r>
      <w:r>
        <w:rPr>
          <w:spacing w:val="1"/>
          <w:sz w:val="20"/>
        </w:rPr>
        <w:t xml:space="preserve"> </w:t>
      </w:r>
      <w:r>
        <w:rPr>
          <w:sz w:val="20"/>
        </w:rPr>
        <w:t>Precision</w:t>
      </w:r>
      <w:r>
        <w:rPr>
          <w:spacing w:val="1"/>
          <w:sz w:val="20"/>
        </w:rPr>
        <w:t xml:space="preserve"> </w:t>
      </w:r>
      <w:r>
        <w:rPr>
          <w:sz w:val="20"/>
        </w:rPr>
        <w:t>Agricultural</w:t>
      </w:r>
      <w:r>
        <w:rPr>
          <w:spacing w:val="-47"/>
          <w:sz w:val="20"/>
        </w:rPr>
        <w:t xml:space="preserve"> </w:t>
      </w:r>
      <w:r>
        <w:rPr>
          <w:sz w:val="20"/>
        </w:rPr>
        <w:t>Model”.</w:t>
      </w:r>
      <w:r>
        <w:rPr>
          <w:spacing w:val="1"/>
          <w:sz w:val="20"/>
        </w:rPr>
        <w:t xml:space="preserve"> </w:t>
      </w:r>
      <w:r>
        <w:rPr>
          <w:sz w:val="20"/>
        </w:rPr>
        <w:t>978-1-5386-5314-</w:t>
      </w:r>
      <w:r>
        <w:rPr>
          <w:spacing w:val="1"/>
          <w:sz w:val="20"/>
        </w:rPr>
        <w:t xml:space="preserve"> </w:t>
      </w:r>
      <w:r>
        <w:rPr>
          <w:sz w:val="20"/>
        </w:rPr>
        <w:t>2/18/$31.00</w:t>
      </w:r>
      <w:r>
        <w:rPr>
          <w:spacing w:val="1"/>
          <w:sz w:val="20"/>
        </w:rPr>
        <w:t xml:space="preserve"> </w:t>
      </w:r>
      <w:r>
        <w:rPr>
          <w:sz w:val="20"/>
        </w:rPr>
        <w:t>©2018</w:t>
      </w:r>
      <w:r>
        <w:rPr>
          <w:spacing w:val="-47"/>
          <w:sz w:val="20"/>
        </w:rPr>
        <w:t xml:space="preserve"> </w:t>
      </w:r>
      <w:r>
        <w:rPr>
          <w:sz w:val="20"/>
        </w:rPr>
        <w:t>IEEE.</w:t>
      </w:r>
    </w:p>
    <w:sectPr w:rsidR="008F34CF">
      <w:pgSz w:w="12240" w:h="15840"/>
      <w:pgMar w:top="1340" w:right="1320" w:bottom="1220" w:left="1340" w:header="763" w:footer="1024" w:gutter="0"/>
      <w:cols w:num="2" w:space="720" w:equalWidth="0">
        <w:col w:w="4463" w:space="578"/>
        <w:col w:w="453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DFC" w:rsidRDefault="002E0DFC">
      <w:r>
        <w:separator/>
      </w:r>
    </w:p>
  </w:endnote>
  <w:endnote w:type="continuationSeparator" w:id="0">
    <w:p w:rsidR="002E0DFC" w:rsidRDefault="002E0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4CF" w:rsidRDefault="00C12DFC">
    <w:pPr>
      <w:pStyle w:val="BodyText"/>
      <w:spacing w:line="14" w:lineRule="auto"/>
      <w:ind w:left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2169795</wp:posOffset>
              </wp:positionH>
              <wp:positionV relativeFrom="page">
                <wp:posOffset>9315450</wp:posOffset>
              </wp:positionV>
              <wp:extent cx="4041775" cy="17399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177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34CF" w:rsidRDefault="008F34CF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0.85pt;margin-top:733.5pt;width:318.25pt;height:13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ikrwIAAKk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" filled="f" stroked="f">
              <v:textbox inset="0,0,0,0">
                <w:txbxContent>
                  <w:p w:rsidR="008F34CF" w:rsidRDefault="008F34CF">
                    <w:pPr>
                      <w:pStyle w:val="BodyText"/>
                      <w:spacing w:before="19"/>
                      <w:ind w:left="20"/>
                      <w:rPr>
                        <w:rFonts w:ascii="Cambri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6610350</wp:posOffset>
              </wp:positionH>
              <wp:positionV relativeFrom="page">
                <wp:posOffset>9280525</wp:posOffset>
              </wp:positionV>
              <wp:extent cx="287020" cy="16573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34CF" w:rsidRDefault="008F34C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520.5pt;margin-top:730.75pt;width:22.6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1dMrwIAAK8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" filled="f" stroked="f">
              <v:textbox inset="0,0,0,0">
                <w:txbxContent>
                  <w:p w:rsidR="008F34CF" w:rsidRDefault="008F34CF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DFC" w:rsidRDefault="002E0DFC">
      <w:r>
        <w:separator/>
      </w:r>
    </w:p>
  </w:footnote>
  <w:footnote w:type="continuationSeparator" w:id="0">
    <w:p w:rsidR="002E0DFC" w:rsidRDefault="002E0D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4CF" w:rsidRDefault="008F34CF">
    <w:pPr>
      <w:pStyle w:val="BodyText"/>
      <w:spacing w:line="14" w:lineRule="auto"/>
      <w:ind w:left="0"/>
      <w:rPr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39341B"/>
    <w:multiLevelType w:val="multilevel"/>
    <w:tmpl w:val="9239341B"/>
    <w:lvl w:ilvl="0">
      <w:start w:val="1"/>
      <w:numFmt w:val="decimal"/>
      <w:lvlText w:val="[%1]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>
      <w:start w:val="5"/>
      <w:numFmt w:val="decimal"/>
      <w:lvlText w:val="%1"/>
      <w:lvlJc w:val="left"/>
      <w:pPr>
        <w:ind w:left="402" w:hanging="3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2" w:hanging="30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227" w:hanging="3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41" w:hanging="3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55" w:hanging="3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69" w:hanging="3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83" w:hanging="3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97" w:hanging="3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11" w:hanging="303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>
      <w:start w:val="2"/>
      <w:numFmt w:val="decimal"/>
      <w:lvlText w:val="%1)"/>
      <w:lvlJc w:val="left"/>
      <w:pPr>
        <w:ind w:left="100" w:hanging="16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543" w:hanging="1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987" w:hanging="1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31" w:hanging="1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75" w:hanging="1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19" w:hanging="1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63" w:hanging="1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07" w:hanging="1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651" w:hanging="169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>
      <w:start w:val="1"/>
      <w:numFmt w:val="upperLetter"/>
      <w:lvlText w:val="%1)"/>
      <w:lvlJc w:val="left"/>
      <w:pPr>
        <w:ind w:left="361" w:hanging="262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770" w:hanging="26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180" w:hanging="26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91" w:hanging="2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01" w:hanging="2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12" w:hanging="2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22" w:hanging="2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33" w:hanging="2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643" w:hanging="262"/>
      </w:pPr>
      <w:rPr>
        <w:rFonts w:hint="default"/>
        <w:lang w:val="en-US" w:eastAsia="en-US" w:bidi="ar-SA"/>
      </w:rPr>
    </w:lvl>
  </w:abstractNum>
  <w:abstractNum w:abstractNumId="4">
    <w:nsid w:val="0053208E"/>
    <w:multiLevelType w:val="multilevel"/>
    <w:tmpl w:val="0053208E"/>
    <w:lvl w:ilvl="0">
      <w:start w:val="3"/>
      <w:numFmt w:val="decimal"/>
      <w:lvlText w:val="%1"/>
      <w:lvlJc w:val="left"/>
      <w:pPr>
        <w:ind w:left="352" w:hanging="2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2" w:hanging="25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180" w:hanging="2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91" w:hanging="2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01" w:hanging="2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12" w:hanging="2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22" w:hanging="2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33" w:hanging="2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643" w:hanging="252"/>
      </w:pPr>
      <w:rPr>
        <w:rFonts w:hint="default"/>
        <w:lang w:val="en-US" w:eastAsia="en-US" w:bidi="ar-SA"/>
      </w:rPr>
    </w:lvl>
  </w:abstractNum>
  <w:abstractNum w:abstractNumId="5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</w:abstractNum>
  <w:abstractNum w:abstractNumId="6">
    <w:nsid w:val="03D62ECE"/>
    <w:multiLevelType w:val="multilevel"/>
    <w:tmpl w:val="03D62ECE"/>
    <w:lvl w:ilvl="0">
      <w:numFmt w:val="bullet"/>
      <w:lvlText w:val="•"/>
      <w:lvlJc w:val="left"/>
      <w:pPr>
        <w:ind w:left="46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</w:abstractNum>
  <w:abstractNum w:abstractNumId="7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</w:abstractNum>
  <w:abstractNum w:abstractNumId="8">
    <w:nsid w:val="59ADCABA"/>
    <w:multiLevelType w:val="multilevel"/>
    <w:tmpl w:val="59ADCABA"/>
    <w:lvl w:ilvl="0">
      <w:start w:val="3"/>
      <w:numFmt w:val="decimal"/>
      <w:lvlText w:val="%1"/>
      <w:lvlJc w:val="left"/>
      <w:pPr>
        <w:ind w:left="402" w:hanging="303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402" w:hanging="30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227" w:hanging="3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41" w:hanging="3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55" w:hanging="3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69" w:hanging="3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83" w:hanging="3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97" w:hanging="3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11" w:hanging="303"/>
      </w:pPr>
      <w:rPr>
        <w:rFonts w:hint="default"/>
        <w:lang w:val="en-US" w:eastAsia="en-US" w:bidi="ar-SA"/>
      </w:rPr>
    </w:lvl>
  </w:abstractNum>
  <w:abstractNum w:abstractNumId="9">
    <w:nsid w:val="72183CF9"/>
    <w:multiLevelType w:val="multilevel"/>
    <w:tmpl w:val="72183CF9"/>
    <w:lvl w:ilvl="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CF"/>
    <w:rsid w:val="002E0DFC"/>
    <w:rsid w:val="008F34CF"/>
    <w:rsid w:val="00C12DFC"/>
    <w:rsid w:val="14A0036B"/>
    <w:rsid w:val="476860F9"/>
    <w:rsid w:val="4A4A0D02"/>
    <w:rsid w:val="597C3FDF"/>
    <w:rsid w:val="59D71162"/>
    <w:rsid w:val="69DD52B6"/>
    <w:rsid w:val="6BEE37AA"/>
    <w:rsid w:val="6FAD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1A6F5E-A567-45BF-8170-EF6CD936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6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1"/>
      <w:ind w:left="1547" w:right="487" w:hanging="1061"/>
    </w:pPr>
    <w:rPr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4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://www.data.gov.in/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3388</Words>
  <Characters>19317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rraje</dc:creator>
  <cp:lastModifiedBy>Windows User</cp:lastModifiedBy>
  <cp:revision>2</cp:revision>
  <cp:lastPrinted>2022-11-05T05:17:00Z</cp:lastPrinted>
  <dcterms:created xsi:type="dcterms:W3CDTF">2022-11-05T05:29:00Z</dcterms:created>
  <dcterms:modified xsi:type="dcterms:W3CDTF">2022-11-05T05:29:00Z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LastSaved">
    <vt:filetime>2022-11-05T00:00:00Z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F93AE523CA6D44F28043ACD672E5F81C</vt:lpwstr>
  </property>
</Properties>
</file>